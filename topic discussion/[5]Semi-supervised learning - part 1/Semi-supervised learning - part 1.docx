
<file path=[Content_Types].xml><?xml version="1.0" encoding="utf-8"?>
<Types xmlns="http://schemas.openxmlformats.org/package/2006/content-types">
  <Default Extension="pn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3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D84" w:rsidRDefault="00CE5DE3">
      <w:pPr>
        <w:pStyle w:val="a6"/>
      </w:pPr>
      <w:r>
        <w:t>Semi-supervised learning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20:00:40</w:t>
      </w:r>
    </w:p>
    <w:p w:rsidR="00641D84" w:rsidRDefault="00CE5DE3">
      <w:r>
        <w:t>好了，到点了，我们开始吧，今天的主题是</w:t>
      </w:r>
      <w:r>
        <w:t>semi-supervised learning</w:t>
      </w:r>
    </w:p>
    <w:p w:rsidR="00641D84" w:rsidRDefault="00CE5DE3">
      <w:r>
        <w:rPr>
          <w:b/>
        </w:rPr>
        <w:t>陈通宝</w:t>
      </w:r>
      <w:r>
        <w:rPr>
          <w:b/>
        </w:rPr>
        <w:t>-</w:t>
      </w:r>
      <w:r>
        <w:rPr>
          <w:b/>
        </w:rPr>
        <w:t>中科院</w:t>
      </w:r>
      <w:r>
        <w:rPr>
          <w:b/>
        </w:rPr>
        <w:t>-</w:t>
      </w:r>
      <w:r>
        <w:rPr>
          <w:b/>
        </w:rPr>
        <w:t>机器学习</w:t>
      </w:r>
      <w:r>
        <w:rPr>
          <w:b/>
        </w:rPr>
        <w:t xml:space="preserve">    </w:t>
      </w:r>
      <w:r>
        <w:rPr>
          <w:b/>
        </w:rPr>
        <w:t>2017-07-27 20:01:04</w:t>
      </w:r>
    </w:p>
    <w:p w:rsidR="00641D84" w:rsidRDefault="00CE5DE3">
      <w:r>
        <w:t>Ok</w:t>
      </w:r>
    </w:p>
    <w:p w:rsidR="00641D84" w:rsidRDefault="00CE5DE3">
      <w:r>
        <w:rPr>
          <w:b/>
        </w:rPr>
        <w:t>harric-</w:t>
      </w:r>
      <w:r>
        <w:rPr>
          <w:b/>
        </w:rPr>
        <w:t>西浦</w:t>
      </w:r>
      <w:r>
        <w:rPr>
          <w:b/>
        </w:rPr>
        <w:t>-</w:t>
      </w:r>
      <w:r>
        <w:rPr>
          <w:b/>
        </w:rPr>
        <w:t>数据生成扩充</w:t>
      </w:r>
      <w:r>
        <w:rPr>
          <w:b/>
        </w:rPr>
        <w:t xml:space="preserve">    2017-07-27 20:01:25</w:t>
      </w:r>
      <w:bookmarkStart w:id="0" w:name="_GoBack"/>
      <w:bookmarkEnd w:id="0"/>
    </w:p>
    <w:p w:rsidR="00641D84" w:rsidRDefault="00CE5DE3">
      <w:r>
        <w:t>hao</w:t>
      </w:r>
    </w:p>
    <w:p w:rsidR="00641D84" w:rsidRDefault="00CE5DE3">
      <w:r>
        <w:rPr>
          <w:b/>
        </w:rPr>
        <w:t>harric-</w:t>
      </w:r>
      <w:r>
        <w:rPr>
          <w:b/>
        </w:rPr>
        <w:t>西浦</w:t>
      </w:r>
      <w:r>
        <w:rPr>
          <w:b/>
        </w:rPr>
        <w:t>-</w:t>
      </w:r>
      <w:r>
        <w:rPr>
          <w:b/>
        </w:rPr>
        <w:t>数据生成扩充</w:t>
      </w:r>
      <w:r>
        <w:rPr>
          <w:b/>
        </w:rPr>
        <w:t xml:space="preserve">    2017-07-27 20:01:25</w:t>
      </w:r>
    </w:p>
    <w:p w:rsidR="00641D84" w:rsidRDefault="00CE5DE3">
      <w:r>
        <w:t>好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20:01:25</w:t>
      </w:r>
    </w:p>
    <w:p w:rsidR="00641D84" w:rsidRDefault="00CE5DE3">
      <w:r>
        <w:t>用</w:t>
      </w:r>
      <w:r>
        <w:t>GAN</w:t>
      </w:r>
      <w:r>
        <w:t>可以怎么做</w:t>
      </w:r>
      <w:r>
        <w:t>semi-supervised learning</w:t>
      </w:r>
      <w:r>
        <w:t>？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20:01:35</w:t>
      </w:r>
    </w:p>
    <w:p w:rsidR="00641D84" w:rsidRDefault="00CE5DE3">
      <w:r>
        <w:t>总共四篇论文，是一篇篇讨论过去咩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</w:t>
      </w:r>
      <w:r>
        <w:rPr>
          <w:b/>
        </w:rPr>
        <w:t>17-07-27 20:01:50</w:t>
      </w:r>
    </w:p>
    <w:p w:rsidR="00641D84" w:rsidRDefault="00CE5DE3">
      <w:r>
        <w:t>都可以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20:02:02</w:t>
      </w:r>
    </w:p>
    <w:p w:rsidR="00641D84" w:rsidRDefault="00CE5DE3">
      <w:r>
        <w:t>也可以方法交叉对比</w:t>
      </w:r>
    </w:p>
    <w:p w:rsidR="00641D84" w:rsidRDefault="00CE5DE3">
      <w:r>
        <w:rPr>
          <w:b/>
        </w:rPr>
        <w:t>harric-</w:t>
      </w:r>
      <w:r>
        <w:rPr>
          <w:b/>
        </w:rPr>
        <w:t>西浦</w:t>
      </w:r>
      <w:r>
        <w:rPr>
          <w:b/>
        </w:rPr>
        <w:t>-</w:t>
      </w:r>
      <w:r>
        <w:rPr>
          <w:b/>
        </w:rPr>
        <w:t>数据生成扩充</w:t>
      </w:r>
      <w:r>
        <w:rPr>
          <w:b/>
        </w:rPr>
        <w:t xml:space="preserve">    2017-07-27 20:02:03</w:t>
      </w:r>
    </w:p>
    <w:p w:rsidR="00641D84" w:rsidRDefault="00CE5DE3">
      <w:r>
        <w:t>第一篇是不是</w:t>
      </w:r>
      <w:r>
        <w:t>dcgan</w:t>
      </w:r>
      <w:r>
        <w:t>？</w:t>
      </w:r>
    </w:p>
    <w:p w:rsidR="00641D84" w:rsidRDefault="00CE5DE3">
      <w:r>
        <w:rPr>
          <w:b/>
        </w:rPr>
        <w:t>张治坤</w:t>
      </w:r>
      <w:r>
        <w:rPr>
          <w:b/>
        </w:rPr>
        <w:t xml:space="preserve"> </w:t>
      </w:r>
      <w:r>
        <w:rPr>
          <w:b/>
        </w:rPr>
        <w:t>浙大</w:t>
      </w:r>
      <w:r>
        <w:rPr>
          <w:b/>
        </w:rPr>
        <w:t xml:space="preserve"> </w:t>
      </w:r>
      <w:r>
        <w:rPr>
          <w:b/>
        </w:rPr>
        <w:t>信息安全</w:t>
      </w:r>
      <w:r>
        <w:rPr>
          <w:b/>
        </w:rPr>
        <w:t xml:space="preserve">    2017-07-27 20:02:22</w:t>
      </w:r>
    </w:p>
    <w:p w:rsidR="00641D84" w:rsidRDefault="00CE5DE3">
      <w:r>
        <w:lastRenderedPageBreak/>
        <w:t>我之前只看过最后一篇</w:t>
      </w:r>
    </w:p>
    <w:p w:rsidR="00641D84" w:rsidRDefault="00CE5DE3">
      <w:r>
        <w:rPr>
          <w:b/>
        </w:rPr>
        <w:t>张治坤</w:t>
      </w:r>
      <w:r>
        <w:rPr>
          <w:b/>
        </w:rPr>
        <w:t xml:space="preserve"> </w:t>
      </w:r>
      <w:r>
        <w:rPr>
          <w:b/>
        </w:rPr>
        <w:t>浙大</w:t>
      </w:r>
      <w:r>
        <w:rPr>
          <w:b/>
        </w:rPr>
        <w:t xml:space="preserve"> </w:t>
      </w:r>
      <w:r>
        <w:rPr>
          <w:b/>
        </w:rPr>
        <w:t>信息安全</w:t>
      </w:r>
      <w:r>
        <w:rPr>
          <w:b/>
        </w:rPr>
        <w:t xml:space="preserve">    2017-07-27 20:02:40</w:t>
      </w:r>
    </w:p>
    <w:p w:rsidR="00641D84" w:rsidRDefault="00CE5DE3">
      <w:r>
        <w:t>发在</w:t>
      </w:r>
      <w:r>
        <w:t>NIPS2016</w:t>
      </w:r>
      <w:r>
        <w:t>上的</w:t>
      </w:r>
    </w:p>
    <w:p w:rsidR="00641D84" w:rsidRDefault="00CE5DE3">
      <w:r>
        <w:rPr>
          <w:b/>
        </w:rPr>
        <w:t>ccm-GZ-ML    2017-07-27 20:02:47</w:t>
      </w:r>
    </w:p>
    <w:p w:rsidR="00641D84" w:rsidRDefault="00CE5DE3">
      <w:r>
        <w:t>improved GAN</w:t>
      </w:r>
      <w:r>
        <w:t>里是把</w:t>
      </w:r>
      <w:r>
        <w:t xml:space="preserve">loss </w:t>
      </w:r>
      <w:r>
        <w:t>改成</w:t>
      </w:r>
    </w:p>
    <w:p w:rsidR="00641D84" w:rsidRDefault="00CE5DE3">
      <w:r>
        <w:rPr>
          <w:b/>
        </w:rPr>
        <w:t>ccm-GZ-ML    2017-07-27 20:02:47</w:t>
      </w:r>
    </w:p>
    <w:p w:rsidR="00641D84" w:rsidRDefault="00CE5DE3">
      <w:r>
        <w:rPr>
          <w:noProof/>
          <w:lang w:eastAsia="zh-CN"/>
        </w:rPr>
        <w:drawing>
          <wp:inline distT="0" distB="0" distL="0" distR="0">
            <wp:extent cx="4572000" cy="6815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0727-20024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84" w:rsidRDefault="00CE5DE3">
      <w:r>
        <w:rPr>
          <w:b/>
        </w:rPr>
        <w:t>张治坤</w:t>
      </w:r>
      <w:r>
        <w:rPr>
          <w:b/>
        </w:rPr>
        <w:t xml:space="preserve"> </w:t>
      </w:r>
      <w:r>
        <w:rPr>
          <w:b/>
        </w:rPr>
        <w:t>浙大</w:t>
      </w:r>
      <w:r>
        <w:rPr>
          <w:b/>
        </w:rPr>
        <w:t xml:space="preserve"> </w:t>
      </w:r>
      <w:r>
        <w:rPr>
          <w:b/>
        </w:rPr>
        <w:t>信息安全</w:t>
      </w:r>
      <w:r>
        <w:rPr>
          <w:b/>
        </w:rPr>
        <w:t xml:space="preserve">    2017-07-27 20:02:53</w:t>
      </w:r>
    </w:p>
    <w:p w:rsidR="00641D84" w:rsidRDefault="00CE5DE3">
      <w:r>
        <w:t>坐等大佬们讲解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20:02:54</w:t>
      </w:r>
    </w:p>
    <w:p w:rsidR="00641D84" w:rsidRDefault="00CE5DE3">
      <w:r>
        <w:t>那你可以讲讲</w:t>
      </w:r>
      <w:r>
        <w:t>improved GAN</w:t>
      </w:r>
      <w:r>
        <w:t>怎么做</w:t>
      </w:r>
      <w:r>
        <w:t>ssl</w:t>
      </w:r>
      <w:r>
        <w:t>的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20:03:04</w:t>
      </w:r>
    </w:p>
    <w:p w:rsidR="00641D84" w:rsidRDefault="00CE5DE3">
      <w:r>
        <w:t>我也只看过最后一篇，要不要让读过这四篇的人先分别概述一下每篇的思想</w:t>
      </w:r>
    </w:p>
    <w:p w:rsidR="00641D84" w:rsidRDefault="00CE5DE3">
      <w:r>
        <w:rPr>
          <w:b/>
        </w:rPr>
        <w:t>林同学</w:t>
      </w:r>
      <w:r>
        <w:rPr>
          <w:b/>
        </w:rPr>
        <w:t>-</w:t>
      </w:r>
      <w:r>
        <w:rPr>
          <w:b/>
        </w:rPr>
        <w:t>西工大</w:t>
      </w:r>
      <w:r>
        <w:rPr>
          <w:b/>
        </w:rPr>
        <w:t>-CV    2017-0</w:t>
      </w:r>
      <w:r>
        <w:rPr>
          <w:b/>
        </w:rPr>
        <w:t>7-27 20:03:17</w:t>
      </w:r>
    </w:p>
    <w:p w:rsidR="00641D84" w:rsidRDefault="00CE5DE3">
      <w:r>
        <w:t>可以！</w:t>
      </w:r>
    </w:p>
    <w:p w:rsidR="00641D84" w:rsidRDefault="00CE5DE3">
      <w:r>
        <w:rPr>
          <w:b/>
        </w:rPr>
        <w:t>harric-</w:t>
      </w:r>
      <w:r>
        <w:rPr>
          <w:b/>
        </w:rPr>
        <w:t>西浦</w:t>
      </w:r>
      <w:r>
        <w:rPr>
          <w:b/>
        </w:rPr>
        <w:t>-</w:t>
      </w:r>
      <w:r>
        <w:rPr>
          <w:b/>
        </w:rPr>
        <w:t>数据生成扩充</w:t>
      </w:r>
      <w:r>
        <w:rPr>
          <w:b/>
        </w:rPr>
        <w:t xml:space="preserve">    2017-07-27 20:03:17</w:t>
      </w:r>
    </w:p>
    <w:p w:rsidR="00641D84" w:rsidRDefault="00CE5DE3">
      <w:r>
        <w:t>题外话</w:t>
      </w:r>
      <w:r>
        <w:t xml:space="preserve"> </w:t>
      </w:r>
      <w:r>
        <w:t>今天楼主会不会整理笔记呀？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20:03:26</w:t>
      </w:r>
    </w:p>
    <w:p w:rsidR="00641D84" w:rsidRDefault="00CE5DE3">
      <w:r>
        <w:t>会</w:t>
      </w:r>
    </w:p>
    <w:p w:rsidR="00641D84" w:rsidRDefault="00CE5DE3">
      <w:r>
        <w:rPr>
          <w:b/>
        </w:rPr>
        <w:t>harric-</w:t>
      </w:r>
      <w:r>
        <w:rPr>
          <w:b/>
        </w:rPr>
        <w:t>西浦</w:t>
      </w:r>
      <w:r>
        <w:rPr>
          <w:b/>
        </w:rPr>
        <w:t>-</w:t>
      </w:r>
      <w:r>
        <w:rPr>
          <w:b/>
        </w:rPr>
        <w:t>数据生成扩充</w:t>
      </w:r>
      <w:r>
        <w:rPr>
          <w:b/>
        </w:rPr>
        <w:t xml:space="preserve">    2017-07-27 20:03:37</w:t>
      </w:r>
    </w:p>
    <w:p w:rsidR="00641D84" w:rsidRDefault="00CE5DE3">
      <w:r>
        <w:lastRenderedPageBreak/>
        <w:t>之前几次讨论我都在国外</w:t>
      </w:r>
      <w:r>
        <w:t xml:space="preserve"> </w:t>
      </w:r>
      <w:r>
        <w:t>你们讨论的时候我在睡觉</w:t>
      </w:r>
      <w:r>
        <w:t xml:space="preserve"> </w:t>
      </w:r>
      <w:r>
        <w:t>都只能后来看笔记</w:t>
      </w:r>
      <w:r>
        <w:t xml:space="preserve"> </w:t>
      </w:r>
      <w:r>
        <w:t>今天回国啦哈哈哈</w:t>
      </w:r>
    </w:p>
    <w:p w:rsidR="00641D84" w:rsidRDefault="00CE5DE3">
      <w:r>
        <w:rPr>
          <w:b/>
        </w:rPr>
        <w:t>harric-</w:t>
      </w:r>
      <w:r>
        <w:rPr>
          <w:b/>
        </w:rPr>
        <w:t>西浦</w:t>
      </w:r>
      <w:r>
        <w:rPr>
          <w:b/>
        </w:rPr>
        <w:t>-</w:t>
      </w:r>
      <w:r>
        <w:rPr>
          <w:b/>
        </w:rPr>
        <w:t>数据生成扩充</w:t>
      </w:r>
      <w:r>
        <w:rPr>
          <w:b/>
        </w:rPr>
        <w:t xml:space="preserve">    2017-07-27 20:03:39</w:t>
      </w:r>
    </w:p>
    <w:p w:rsidR="00641D84" w:rsidRDefault="00CE5DE3">
      <w:r>
        <w:t>好滴！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</w:t>
      </w:r>
      <w:r>
        <w:rPr>
          <w:b/>
        </w:rPr>
        <w:t xml:space="preserve">    2017-07-27 20:04:14</w:t>
      </w:r>
    </w:p>
    <w:p w:rsidR="00641D84" w:rsidRDefault="00CE5DE3">
      <w:r>
        <w:t>所以群里有没有看过四篇的？</w:t>
      </w:r>
    </w:p>
    <w:p w:rsidR="00641D84" w:rsidRDefault="00CE5DE3">
      <w:r>
        <w:rPr>
          <w:b/>
        </w:rPr>
        <w:t>harric-</w:t>
      </w:r>
      <w:r>
        <w:rPr>
          <w:b/>
        </w:rPr>
        <w:t>西浦</w:t>
      </w:r>
      <w:r>
        <w:rPr>
          <w:b/>
        </w:rPr>
        <w:t>-</w:t>
      </w:r>
      <w:r>
        <w:rPr>
          <w:b/>
        </w:rPr>
        <w:t>数据生成扩充</w:t>
      </w:r>
      <w:r>
        <w:rPr>
          <w:b/>
        </w:rPr>
        <w:t xml:space="preserve">    2017-07-27 20:04:23</w:t>
      </w:r>
    </w:p>
    <w:p w:rsidR="00641D84" w:rsidRDefault="00CE5DE3">
      <w:r>
        <w:t>其实我都看过</w:t>
      </w:r>
    </w:p>
    <w:p w:rsidR="00641D84" w:rsidRDefault="00CE5DE3">
      <w:r>
        <w:rPr>
          <w:b/>
        </w:rPr>
        <w:t>兔子</w:t>
      </w:r>
      <w:r>
        <w:rPr>
          <w:b/>
        </w:rPr>
        <w:t>-</w:t>
      </w:r>
      <w:r>
        <w:rPr>
          <w:b/>
        </w:rPr>
        <w:t>不存在</w:t>
      </w:r>
      <w:r>
        <w:rPr>
          <w:b/>
        </w:rPr>
        <w:t>-ML    2017-07-27 20:04:33</w:t>
      </w:r>
    </w:p>
    <w:p w:rsidR="00641D84" w:rsidRDefault="00CE5DE3">
      <w:r>
        <w:t>那你说说呗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20:04:39</w:t>
      </w:r>
    </w:p>
    <w:p w:rsidR="00641D84" w:rsidRDefault="00CE5DE3">
      <w:r>
        <w:t>你来讲讲吧</w:t>
      </w:r>
    </w:p>
    <w:p w:rsidR="00641D84" w:rsidRDefault="00CE5DE3">
      <w:r>
        <w:rPr>
          <w:b/>
        </w:rPr>
        <w:t>harric-</w:t>
      </w:r>
      <w:r>
        <w:rPr>
          <w:b/>
        </w:rPr>
        <w:t>西浦</w:t>
      </w:r>
      <w:r>
        <w:rPr>
          <w:b/>
        </w:rPr>
        <w:t>-</w:t>
      </w:r>
      <w:r>
        <w:rPr>
          <w:b/>
        </w:rPr>
        <w:t>数据生成扩充</w:t>
      </w:r>
      <w:r>
        <w:rPr>
          <w:b/>
        </w:rPr>
        <w:t xml:space="preserve">    2017-07-27 20:04:47</w:t>
      </w:r>
    </w:p>
    <w:p w:rsidR="00641D84" w:rsidRDefault="00CE5DE3">
      <w:r>
        <w:t>这一个的方法是不是后来发展成了</w:t>
      </w:r>
      <w:r>
        <w:t>infogan</w:t>
      </w:r>
      <w:r>
        <w:t>还是</w:t>
      </w:r>
      <w:r>
        <w:t>improvedgan</w:t>
      </w:r>
      <w:r>
        <w:t>？</w:t>
      </w:r>
    </w:p>
    <w:p w:rsidR="00641D84" w:rsidRDefault="00CE5DE3">
      <w:r>
        <w:rPr>
          <w:b/>
        </w:rPr>
        <w:t>harric-</w:t>
      </w:r>
      <w:r>
        <w:rPr>
          <w:b/>
        </w:rPr>
        <w:t>西浦</w:t>
      </w:r>
      <w:r>
        <w:rPr>
          <w:b/>
        </w:rPr>
        <w:t>-</w:t>
      </w:r>
      <w:r>
        <w:rPr>
          <w:b/>
        </w:rPr>
        <w:t>数据生成扩充</w:t>
      </w:r>
      <w:r>
        <w:rPr>
          <w:b/>
        </w:rPr>
        <w:t xml:space="preserve">    2017-07-27 20:04:51</w:t>
      </w:r>
    </w:p>
    <w:p w:rsidR="00641D84" w:rsidRDefault="00CE5DE3">
      <w:r>
        <w:rPr>
          <w:noProof/>
          <w:lang w:eastAsia="zh-CN"/>
        </w:rPr>
        <w:drawing>
          <wp:inline distT="0" distB="0" distL="0" distR="0">
            <wp:extent cx="4572000" cy="49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0727-20045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84" w:rsidRDefault="00CE5DE3">
      <w:r>
        <w:rPr>
          <w:b/>
        </w:rPr>
        <w:t>harric-</w:t>
      </w:r>
      <w:r>
        <w:rPr>
          <w:b/>
        </w:rPr>
        <w:t>西浦</w:t>
      </w:r>
      <w:r>
        <w:rPr>
          <w:b/>
        </w:rPr>
        <w:t>-</w:t>
      </w:r>
      <w:r>
        <w:rPr>
          <w:b/>
        </w:rPr>
        <w:t>数据生成扩充</w:t>
      </w:r>
      <w:r>
        <w:rPr>
          <w:b/>
        </w:rPr>
        <w:t xml:space="preserve">    2017-07-27 20:04:54</w:t>
      </w:r>
    </w:p>
    <w:p w:rsidR="00641D84" w:rsidRDefault="00CE5DE3">
      <w:r>
        <w:t>我都忘记了。。。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20:04:57</w:t>
      </w:r>
    </w:p>
    <w:p w:rsidR="00641D84" w:rsidRDefault="00CE5DE3">
      <w:r>
        <w:t>对呀几段话概述一下</w:t>
      </w:r>
      <w:r>
        <w:t>[</w:t>
      </w:r>
      <w:r>
        <w:t>奸笑</w:t>
      </w:r>
      <w:r>
        <w:t>]</w:t>
      </w:r>
    </w:p>
    <w:p w:rsidR="00641D84" w:rsidRDefault="00CE5DE3">
      <w:r>
        <w:rPr>
          <w:b/>
        </w:rPr>
        <w:t>harric-</w:t>
      </w:r>
      <w:r>
        <w:rPr>
          <w:b/>
        </w:rPr>
        <w:t>西浦</w:t>
      </w:r>
      <w:r>
        <w:rPr>
          <w:b/>
        </w:rPr>
        <w:t>-</w:t>
      </w:r>
      <w:r>
        <w:rPr>
          <w:b/>
        </w:rPr>
        <w:t>数据生成扩充</w:t>
      </w:r>
      <w:r>
        <w:rPr>
          <w:b/>
        </w:rPr>
        <w:t xml:space="preserve">    2017-07-27 20:05:00</w:t>
      </w:r>
    </w:p>
    <w:p w:rsidR="00641D84" w:rsidRDefault="00CE5DE3">
      <w:r>
        <w:lastRenderedPageBreak/>
        <w:t>[</w:t>
      </w:r>
      <w:r>
        <w:t>委屈</w:t>
      </w:r>
      <w:r>
        <w:t>][</w:t>
      </w:r>
      <w:r>
        <w:t>委屈</w:t>
      </w:r>
      <w:r>
        <w:t>][</w:t>
      </w:r>
      <w:r>
        <w:t>委屈</w:t>
      </w:r>
      <w:r>
        <w:t>]</w:t>
      </w:r>
    </w:p>
    <w:p w:rsidR="00641D84" w:rsidRDefault="00CE5DE3">
      <w:r>
        <w:rPr>
          <w:b/>
        </w:rPr>
        <w:t>harric-</w:t>
      </w:r>
      <w:r>
        <w:rPr>
          <w:b/>
        </w:rPr>
        <w:t>西浦</w:t>
      </w:r>
      <w:r>
        <w:rPr>
          <w:b/>
        </w:rPr>
        <w:t>-</w:t>
      </w:r>
      <w:r>
        <w:rPr>
          <w:b/>
        </w:rPr>
        <w:t>数据生成扩充</w:t>
      </w:r>
      <w:r>
        <w:rPr>
          <w:b/>
        </w:rPr>
        <w:t xml:space="preserve">    2017-07-27 20:05:22</w:t>
      </w:r>
    </w:p>
    <w:p w:rsidR="00641D84" w:rsidRDefault="00CE5DE3">
      <w:r>
        <w:t>我记得这个是一个很短的</w:t>
      </w:r>
      <w:r>
        <w:t xml:space="preserve">  </w:t>
      </w:r>
      <w:r>
        <w:t>作者最后写了一句</w:t>
      </w:r>
      <w:r>
        <w:t xml:space="preserve"> </w:t>
      </w:r>
      <w:r>
        <w:t>有人用了同样的思想</w:t>
      </w:r>
      <w:r>
        <w:t>blablabla</w:t>
      </w:r>
    </w:p>
    <w:p w:rsidR="00641D84" w:rsidRDefault="00CE5DE3">
      <w:r>
        <w:rPr>
          <w:b/>
        </w:rPr>
        <w:t>hinse-scnu-nlp    2017-07-27 20:05:23</w:t>
      </w:r>
    </w:p>
    <w:p w:rsidR="00641D84" w:rsidRDefault="00CE5DE3">
      <w:r>
        <w:t>"</w:t>
      </w:r>
      <w:r>
        <w:t>第一篇感觉是</w:t>
      </w:r>
      <w:r>
        <w:t xml:space="preserve">VAE </w:t>
      </w:r>
      <w:r>
        <w:t>的方法</w:t>
      </w:r>
      <w:r>
        <w:br/>
        <w:t>"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20:05:37</w:t>
      </w:r>
    </w:p>
    <w:p w:rsidR="00641D84" w:rsidRDefault="00CE5DE3">
      <w:r>
        <w:t>感觉</w:t>
      </w:r>
      <w:r>
        <w:t>improved gan</w:t>
      </w:r>
      <w:r>
        <w:t>这篇比较经典，读过的人比较多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20:05:42</w:t>
      </w:r>
    </w:p>
    <w:p w:rsidR="00641D84" w:rsidRDefault="00CE5DE3">
      <w:r>
        <w:t>对的，第一篇是</w:t>
      </w:r>
      <w:r>
        <w:t>VAE</w:t>
      </w:r>
      <w:r>
        <w:t>的</w:t>
      </w:r>
    </w:p>
    <w:p w:rsidR="00641D84" w:rsidRDefault="00CE5DE3">
      <w:r>
        <w:rPr>
          <w:b/>
        </w:rPr>
        <w:t>harric-</w:t>
      </w:r>
      <w:r>
        <w:rPr>
          <w:b/>
        </w:rPr>
        <w:t>西浦</w:t>
      </w:r>
      <w:r>
        <w:rPr>
          <w:b/>
        </w:rPr>
        <w:t>-</w:t>
      </w:r>
      <w:r>
        <w:rPr>
          <w:b/>
        </w:rPr>
        <w:t>数据生成扩充</w:t>
      </w:r>
      <w:r>
        <w:rPr>
          <w:b/>
        </w:rPr>
        <w:t xml:space="preserve">    2017-07-27 20:05:52</w:t>
      </w:r>
    </w:p>
    <w:p w:rsidR="00641D84" w:rsidRDefault="00CE5DE3">
      <w:r>
        <w:t>噢对</w:t>
      </w:r>
      <w:r>
        <w:t xml:space="preserve"> </w:t>
      </w:r>
      <w:r>
        <w:t>第一篇是</w:t>
      </w:r>
      <w:r>
        <w:t xml:space="preserve">vae </w:t>
      </w:r>
      <w:r>
        <w:t>我想起来了</w:t>
      </w:r>
    </w:p>
    <w:p w:rsidR="00641D84" w:rsidRDefault="00CE5DE3">
      <w:r>
        <w:rPr>
          <w:b/>
        </w:rPr>
        <w:t>hinse-sc</w:t>
      </w:r>
      <w:r>
        <w:rPr>
          <w:b/>
        </w:rPr>
        <w:t>nu-nlp    2017-07-27 20:06:00</w:t>
      </w:r>
    </w:p>
    <w:p w:rsidR="00641D84" w:rsidRDefault="00CE5DE3">
      <w:r>
        <w:t>第一篇对照</w:t>
      </w:r>
      <w:r>
        <w:t>vae</w:t>
      </w:r>
      <w:r>
        <w:t>就很好理解了</w:t>
      </w:r>
    </w:p>
    <w:p w:rsidR="00641D84" w:rsidRDefault="00CE5DE3">
      <w:r>
        <w:rPr>
          <w:b/>
        </w:rPr>
        <w:t>hinse-scnu-nlp    2017-07-27 20:07:00</w:t>
      </w:r>
    </w:p>
    <w:p w:rsidR="00641D84" w:rsidRDefault="00CE5DE3">
      <w:r>
        <w:t>半监督就是把</w:t>
      </w:r>
      <w:r>
        <w:t xml:space="preserve">y </w:t>
      </w:r>
      <w:r>
        <w:t>也作为一个</w:t>
      </w:r>
      <w:r>
        <w:t xml:space="preserve">latent , </w:t>
      </w:r>
      <w:r>
        <w:t>和</w:t>
      </w:r>
      <w:r>
        <w:t>z</w:t>
      </w:r>
      <w:r>
        <w:t>一起</w:t>
      </w:r>
    </w:p>
    <w:p w:rsidR="00641D84" w:rsidRDefault="00CE5DE3">
      <w:r>
        <w:rPr>
          <w:b/>
        </w:rPr>
        <w:t>Clockworkai_</w:t>
      </w:r>
      <w:r>
        <w:rPr>
          <w:b/>
        </w:rPr>
        <w:t>西电</w:t>
      </w:r>
      <w:r>
        <w:rPr>
          <w:b/>
        </w:rPr>
        <w:t>_NLP    2017-07-27 20:07:34</w:t>
      </w:r>
    </w:p>
    <w:p w:rsidR="00641D84" w:rsidRDefault="00CE5DE3">
      <w:r>
        <w:t>唉，错过了</w:t>
      </w:r>
      <w:r>
        <w:t>seqGAN</w:t>
      </w:r>
      <w:r>
        <w:t>的讨论</w:t>
      </w:r>
    </w:p>
    <w:p w:rsidR="00641D84" w:rsidRDefault="00CE5DE3">
      <w:r>
        <w:rPr>
          <w:b/>
        </w:rPr>
        <w:t>lm_</w:t>
      </w:r>
      <w:r>
        <w:rPr>
          <w:b/>
        </w:rPr>
        <w:t>医渡云</w:t>
      </w:r>
      <w:r>
        <w:rPr>
          <w:b/>
        </w:rPr>
        <w:t>_</w:t>
      </w:r>
      <w:r>
        <w:rPr>
          <w:b/>
        </w:rPr>
        <w:t>识别</w:t>
      </w:r>
      <w:r>
        <w:rPr>
          <w:b/>
        </w:rPr>
        <w:t xml:space="preserve">    2017-07-27 20:08:05</w:t>
      </w:r>
    </w:p>
    <w:p w:rsidR="00641D84" w:rsidRDefault="00CE5DE3">
      <w:r>
        <w:t>很想知道用</w:t>
      </w:r>
      <w:r>
        <w:t>GAN</w:t>
      </w:r>
      <w:r>
        <w:t>类型的算法做</w:t>
      </w:r>
      <w:r>
        <w:t>ssl</w:t>
      </w:r>
      <w:r>
        <w:t>有什么优点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20:08</w:t>
      </w:r>
      <w:r>
        <w:rPr>
          <w:b/>
        </w:rPr>
        <w:t>:05</w:t>
      </w:r>
    </w:p>
    <w:p w:rsidR="00641D84" w:rsidRDefault="00CE5DE3">
      <w:r>
        <w:lastRenderedPageBreak/>
        <w:t>"</w:t>
      </w:r>
      <w:r>
        <w:t>思想总共有</w:t>
      </w:r>
      <w:r>
        <w:t>K</w:t>
      </w:r>
      <w:r>
        <w:t>类真实图片，然后让判别器预测</w:t>
      </w:r>
      <w:r>
        <w:t>K+1</w:t>
      </w:r>
      <w:r>
        <w:t>个类，其中多出来的一个类是表示假样本。</w:t>
      </w:r>
      <w:r>
        <w:br/>
      </w:r>
      <w:r>
        <w:br/>
      </w:r>
      <w:r>
        <w:t>对于标注了类别</w:t>
      </w:r>
      <w:r>
        <w:t>k</w:t>
      </w:r>
      <w:r>
        <w:t>的真实样本，判别器要给出第</w:t>
      </w:r>
      <w:r>
        <w:t>k</w:t>
      </w:r>
      <w:r>
        <w:t>个概率高</w:t>
      </w:r>
      <w:r>
        <w:br/>
      </w:r>
      <w:r>
        <w:t>对于未标注真实样本，判别器要给出第</w:t>
      </w:r>
      <w:r>
        <w:t>k+1</w:t>
      </w:r>
      <w:r>
        <w:t>个概率低，即表示不为假，但是不知道具体是哪一类</w:t>
      </w:r>
      <w:r>
        <w:br/>
      </w:r>
      <w:r>
        <w:t>对于生成样本，判别器要给出第</w:t>
      </w:r>
      <w:r>
        <w:t>k+1</w:t>
      </w:r>
      <w:r>
        <w:t>个概率高，即表示为假</w:t>
      </w:r>
      <w:r>
        <w:t>"</w:t>
      </w:r>
    </w:p>
    <w:p w:rsidR="00641D84" w:rsidRDefault="00CE5DE3">
      <w:r>
        <w:rPr>
          <w:b/>
        </w:rPr>
        <w:t>林同学</w:t>
      </w:r>
      <w:r>
        <w:rPr>
          <w:b/>
        </w:rPr>
        <w:t>-</w:t>
      </w:r>
      <w:r>
        <w:rPr>
          <w:b/>
        </w:rPr>
        <w:t>西工大</w:t>
      </w:r>
      <w:r>
        <w:rPr>
          <w:b/>
        </w:rPr>
        <w:t>-CV    2017-07-27 20:08:10</w:t>
      </w:r>
    </w:p>
    <w:p w:rsidR="00641D84" w:rsidRDefault="00CE5DE3">
      <w:r>
        <w:t>有记录可以看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20:08:50</w:t>
      </w:r>
    </w:p>
    <w:p w:rsidR="00641D84" w:rsidRDefault="00CE5DE3">
      <w:r>
        <w:t xml:space="preserve">Improved </w:t>
      </w:r>
      <w:r>
        <w:t>GAN</w:t>
      </w:r>
      <w:r>
        <w:t>的</w:t>
      </w:r>
      <w:r>
        <w:t>D</w:t>
      </w:r>
      <w:r>
        <w:t>是个分类器，分成</w:t>
      </w:r>
      <w:r>
        <w:t>c+1</w:t>
      </w:r>
      <w:r>
        <w:t>类，</w:t>
      </w:r>
      <w:r>
        <w:t>G</w:t>
      </w:r>
      <w:r>
        <w:t>生成的数据作为多出来的那一类，而那</w:t>
      </w:r>
      <w:r>
        <w:t>c</w:t>
      </w:r>
      <w:r>
        <w:t>类是正样本。第一篇</w:t>
      </w:r>
      <w:r>
        <w:t>SSL</w:t>
      </w:r>
      <w:r>
        <w:t>其实是</w:t>
      </w:r>
      <w:r>
        <w:t>VAE</w:t>
      </w:r>
      <w:r>
        <w:t>的做法，</w:t>
      </w:r>
      <w:r>
        <w:t>M1</w:t>
      </w:r>
      <w:r>
        <w:t>模型学特征到图像的分布，</w:t>
      </w:r>
      <w:r>
        <w:t>M2</w:t>
      </w:r>
      <w:r>
        <w:t>学</w:t>
      </w:r>
      <w:r>
        <w:t>latent space</w:t>
      </w:r>
      <w:r>
        <w:t>到特征的分布，</w:t>
      </w:r>
      <w:r>
        <w:t>M1+M2</w:t>
      </w:r>
      <w:r>
        <w:t>实现完整的分类。</w:t>
      </w:r>
    </w:p>
    <w:p w:rsidR="00641D84" w:rsidRDefault="00CE5DE3">
      <w:r>
        <w:rPr>
          <w:b/>
        </w:rPr>
        <w:t>黄瑞阳</w:t>
      </w:r>
      <w:r>
        <w:rPr>
          <w:b/>
        </w:rPr>
        <w:t>_</w:t>
      </w:r>
      <w:r>
        <w:rPr>
          <w:b/>
        </w:rPr>
        <w:t>郑州大学</w:t>
      </w:r>
      <w:r>
        <w:rPr>
          <w:b/>
        </w:rPr>
        <w:t>_NLP    2017-07-27 20:09:01</w:t>
      </w:r>
    </w:p>
    <w:p w:rsidR="00641D84" w:rsidRDefault="00CE5DE3">
      <w:r>
        <w:t>今天不是讲半监督的</w:t>
      </w:r>
      <w:r>
        <w:t>GAN</w:t>
      </w:r>
      <w:r>
        <w:t>吗？一下子就讲</w:t>
      </w:r>
      <w:r>
        <w:t>Improved GAN</w:t>
      </w:r>
      <w:r>
        <w:t>了？</w:t>
      </w:r>
    </w:p>
    <w:p w:rsidR="00641D84" w:rsidRDefault="00CE5DE3">
      <w:r>
        <w:rPr>
          <w:b/>
        </w:rPr>
        <w:t>hinse-scnu-nlp    2017-07-27 20:09:13</w:t>
      </w:r>
    </w:p>
    <w:p w:rsidR="00641D84" w:rsidRDefault="00CE5DE3">
      <w:r>
        <w:t>"</w:t>
      </w:r>
      <w:r>
        <w:t>好像也可以知道是哪一类，</w:t>
      </w:r>
      <w:r>
        <w:t>D</w:t>
      </w:r>
      <w:r>
        <w:t>如果觉得不</w:t>
      </w:r>
      <w:r>
        <w:t>u</w:t>
      </w:r>
      <w:r>
        <w:t>假，</w:t>
      </w:r>
      <w:r>
        <w:t xml:space="preserve"> </w:t>
      </w:r>
      <w:r>
        <w:t>也要让</w:t>
      </w:r>
      <w:r>
        <w:t>C</w:t>
      </w:r>
      <w:r>
        <w:t>归类正确</w:t>
      </w:r>
      <w:r>
        <w:br/>
        <w:t>"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20:09:14</w:t>
      </w:r>
    </w:p>
    <w:p w:rsidR="00641D84" w:rsidRDefault="00CE5DE3">
      <w:r>
        <w:t>improved gan</w:t>
      </w:r>
      <w:r>
        <w:t>有做半监督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20:09:21</w:t>
      </w:r>
    </w:p>
    <w:p w:rsidR="00641D84" w:rsidRDefault="00CE5DE3">
      <w:r>
        <w:t>没毛病</w:t>
      </w:r>
    </w:p>
    <w:p w:rsidR="00641D84" w:rsidRDefault="00CE5DE3">
      <w:r>
        <w:rPr>
          <w:b/>
        </w:rPr>
        <w:t>ccm-GZ-ML    2017-07-27 20:09:21</w:t>
      </w:r>
    </w:p>
    <w:p w:rsidR="00641D84" w:rsidRDefault="00CE5DE3">
      <w:r>
        <w:t>improved GAN</w:t>
      </w:r>
      <w:r>
        <w:t>里面也有</w:t>
      </w:r>
      <w:r>
        <w:t>ssl</w:t>
      </w:r>
      <w:r>
        <w:t>部分</w:t>
      </w:r>
      <w:r>
        <w:t>...</w:t>
      </w:r>
    </w:p>
    <w:p w:rsidR="00641D84" w:rsidRDefault="00CE5DE3">
      <w:r>
        <w:rPr>
          <w:b/>
        </w:rPr>
        <w:lastRenderedPageBreak/>
        <w:t>张治坤</w:t>
      </w:r>
      <w:r>
        <w:rPr>
          <w:b/>
        </w:rPr>
        <w:t xml:space="preserve"> </w:t>
      </w:r>
      <w:r>
        <w:rPr>
          <w:b/>
        </w:rPr>
        <w:t>浙大</w:t>
      </w:r>
      <w:r>
        <w:rPr>
          <w:b/>
        </w:rPr>
        <w:t xml:space="preserve"> </w:t>
      </w:r>
      <w:r>
        <w:rPr>
          <w:b/>
        </w:rPr>
        <w:t>信息安全</w:t>
      </w:r>
      <w:r>
        <w:rPr>
          <w:b/>
        </w:rPr>
        <w:t xml:space="preserve">    2017-07-27 20:10:07</w:t>
      </w:r>
    </w:p>
    <w:p w:rsidR="00641D84" w:rsidRDefault="00CE5DE3">
      <w:r>
        <w:rPr>
          <w:noProof/>
          <w:lang w:eastAsia="zh-CN"/>
        </w:rPr>
        <w:drawing>
          <wp:inline distT="0" distB="0" distL="0" distR="0">
            <wp:extent cx="4572000" cy="113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0727-20100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84" w:rsidRDefault="00CE5DE3">
      <w:r>
        <w:rPr>
          <w:b/>
        </w:rPr>
        <w:t>张治坤</w:t>
      </w:r>
      <w:r>
        <w:rPr>
          <w:b/>
        </w:rPr>
        <w:t xml:space="preserve"> </w:t>
      </w:r>
      <w:r>
        <w:rPr>
          <w:b/>
        </w:rPr>
        <w:t>浙大</w:t>
      </w:r>
      <w:r>
        <w:rPr>
          <w:b/>
        </w:rPr>
        <w:t xml:space="preserve"> </w:t>
      </w:r>
      <w:r>
        <w:rPr>
          <w:b/>
        </w:rPr>
        <w:t>信息安全</w:t>
      </w:r>
      <w:r>
        <w:rPr>
          <w:b/>
        </w:rPr>
        <w:t xml:space="preserve">    2017-07-27 20:10:10</w:t>
      </w:r>
    </w:p>
    <w:p w:rsidR="00641D84" w:rsidRDefault="00CE5DE3">
      <w:r>
        <w:t>对，第五部分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</w:t>
      </w:r>
      <w:r>
        <w:rPr>
          <w:b/>
        </w:rPr>
        <w:t>7-27 20:10:30</w:t>
      </w:r>
    </w:p>
    <w:p w:rsidR="00641D84" w:rsidRDefault="00CE5DE3">
      <w:r>
        <w:t>感觉可以先讨论第四篇，读的人比较多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20:10:37</w:t>
      </w:r>
    </w:p>
    <w:p w:rsidR="00641D84" w:rsidRDefault="00CE5DE3">
      <w:r>
        <w:t>就</w:t>
      </w:r>
      <w:r>
        <w:t>improved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20:10:41</w:t>
      </w:r>
    </w:p>
    <w:p w:rsidR="00641D84" w:rsidRDefault="00CE5DE3">
      <w:r>
        <w:t>嗯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20:10:49</w:t>
      </w:r>
    </w:p>
    <w:p w:rsidR="00641D84" w:rsidRDefault="00CE5DE3">
      <w:r>
        <w:t>就从</w:t>
      </w:r>
      <w:r>
        <w:t>improved gan</w:t>
      </w:r>
      <w:r>
        <w:t>开始吧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20:10:55</w:t>
      </w:r>
    </w:p>
    <w:p w:rsidR="00641D84" w:rsidRDefault="00CE5DE3">
      <w:r>
        <w:t>我想先提一个问题，为什么这样训练就能分对未标注样本</w:t>
      </w:r>
    </w:p>
    <w:p w:rsidR="00641D84" w:rsidRDefault="00CE5DE3">
      <w:r>
        <w:rPr>
          <w:b/>
        </w:rPr>
        <w:t xml:space="preserve">hinse-scnu-nlp    </w:t>
      </w:r>
      <w:r>
        <w:rPr>
          <w:b/>
        </w:rPr>
        <w:t>2017-07-27 20:10:58</w:t>
      </w:r>
    </w:p>
    <w:p w:rsidR="00641D84" w:rsidRDefault="00CE5DE3">
      <w:r>
        <w:t>恩</w:t>
      </w:r>
      <w:r>
        <w:t xml:space="preserve"> </w:t>
      </w:r>
      <w:r>
        <w:t>这边是比较出名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20:11:43</w:t>
      </w:r>
    </w:p>
    <w:p w:rsidR="00641D84" w:rsidRDefault="00CE5DE3">
      <w:r>
        <w:t>我在网上搜过一些讨论，没有讲得比较清楚的，为什么它这样设计就能</w:t>
      </w:r>
      <w:r>
        <w:t>ssl</w:t>
      </w:r>
    </w:p>
    <w:p w:rsidR="00641D84" w:rsidRDefault="00CE5DE3">
      <w:r>
        <w:rPr>
          <w:b/>
        </w:rPr>
        <w:lastRenderedPageBreak/>
        <w:t>ccm-GZ-ML    2017-07-27 20:13:06</w:t>
      </w:r>
    </w:p>
    <w:p w:rsidR="00641D84" w:rsidRDefault="00CE5DE3">
      <w:r>
        <w:t>有人用</w:t>
      </w:r>
      <w:r>
        <w:t>Improved gan ssl</w:t>
      </w:r>
      <w:r>
        <w:t>的框架做过吗？</w:t>
      </w:r>
    </w:p>
    <w:p w:rsidR="00641D84" w:rsidRDefault="00CE5DE3">
      <w:r>
        <w:rPr>
          <w:b/>
        </w:rPr>
        <w:t>陆鹏起</w:t>
      </w:r>
      <w:r>
        <w:rPr>
          <w:b/>
        </w:rPr>
        <w:t>-hust-gan    2017-07-27 20:13:25</w:t>
      </w:r>
    </w:p>
    <w:p w:rsidR="00641D84" w:rsidRDefault="00CE5DE3">
      <w:r>
        <w:t>SSL</w:t>
      </w:r>
      <w:r>
        <w:t>涉及三种误差。</w:t>
      </w:r>
    </w:p>
    <w:p w:rsidR="00641D84" w:rsidRDefault="00CE5DE3">
      <w:r>
        <w:rPr>
          <w:b/>
        </w:rPr>
        <w:t>陆鹏起</w:t>
      </w:r>
      <w:r>
        <w:rPr>
          <w:b/>
        </w:rPr>
        <w:t>-hust-gan    2017-07-27 20:13:37</w:t>
      </w:r>
    </w:p>
    <w:p w:rsidR="00641D84" w:rsidRDefault="00CE5DE3">
      <w:r>
        <w:t>1.</w:t>
      </w:r>
      <w:r>
        <w:t>对于训练集中的有标签样本，考察估计的标签是否正确。即，计算分类为相应的概率</w:t>
      </w:r>
    </w:p>
    <w:p w:rsidR="00641D84" w:rsidRDefault="00CE5DE3">
      <w:r>
        <w:rPr>
          <w:b/>
        </w:rPr>
        <w:t>陆鹏起</w:t>
      </w:r>
      <w:r>
        <w:rPr>
          <w:b/>
        </w:rPr>
        <w:t>-hust-gan    2017-07-27 20:13:55</w:t>
      </w:r>
    </w:p>
    <w:p w:rsidR="00641D84" w:rsidRDefault="00CE5DE3">
      <w:r>
        <w:t>2.</w:t>
      </w:r>
      <w:r>
        <w:t>对于训练集中的无标签样本，考察是否估计为</w:t>
      </w:r>
      <w:r>
        <w:t>“</w:t>
      </w:r>
      <w:r>
        <w:t>真</w:t>
      </w:r>
      <w:r>
        <w:t>”</w:t>
      </w:r>
      <w:r>
        <w:t>。即，计算不估计为</w:t>
      </w:r>
      <w:r>
        <w:t>K+1</w:t>
      </w:r>
      <w:r>
        <w:t>类的概率</w:t>
      </w:r>
    </w:p>
    <w:p w:rsidR="00641D84" w:rsidRDefault="00CE5DE3">
      <w:r>
        <w:rPr>
          <w:b/>
        </w:rPr>
        <w:t>陆鹏起</w:t>
      </w:r>
      <w:r>
        <w:rPr>
          <w:b/>
        </w:rPr>
        <w:t>-hust-gan    2017-07-27 20:14:11</w:t>
      </w:r>
    </w:p>
    <w:p w:rsidR="00641D84" w:rsidRDefault="00CE5DE3">
      <w:r>
        <w:t>3.</w:t>
      </w:r>
      <w:r>
        <w:t>对于生成器产生的伪样本，考察是否估计为</w:t>
      </w:r>
      <w:r>
        <w:t>“</w:t>
      </w:r>
      <w:r>
        <w:t>伪</w:t>
      </w:r>
      <w:r>
        <w:t>”</w:t>
      </w:r>
      <w:r>
        <w:t>。即，计算估计为</w:t>
      </w:r>
      <w:r>
        <w:t>K+1</w:t>
      </w:r>
      <w:r>
        <w:t>类的概率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20:14:18</w:t>
      </w:r>
    </w:p>
    <w:p w:rsidR="00641D84" w:rsidRDefault="00CE5DE3">
      <w:r>
        <w:t>它这里的半监督的意思只是因为多用了</w:t>
      </w:r>
      <w:r>
        <w:t>G</w:t>
      </w:r>
      <w:r>
        <w:t>生成的数据？</w:t>
      </w:r>
      <w:r>
        <w:t>而</w:t>
      </w:r>
      <w:r>
        <w:t>G</w:t>
      </w:r>
      <w:r>
        <w:t>生成的数据是不知道</w:t>
      </w:r>
      <w:r>
        <w:t>label</w:t>
      </w:r>
      <w:r>
        <w:t>的</w:t>
      </w:r>
    </w:p>
    <w:p w:rsidR="00641D84" w:rsidRDefault="00CE5DE3">
      <w:r>
        <w:rPr>
          <w:b/>
        </w:rPr>
        <w:t>hinse-scnu-nlp    2017-07-27 20:14:21</w:t>
      </w:r>
    </w:p>
    <w:p w:rsidR="00641D84" w:rsidRDefault="00CE5DE3">
      <w:r>
        <w:t>"Discriminator perspective. The requirements to the discriminator are that it should (i) be certain</w:t>
      </w:r>
      <w:r>
        <w:br/>
        <w:t>of class assignment for samples from D, (ii) be uncertain of assignment for generated samples, and</w:t>
      </w:r>
      <w:r>
        <w:br/>
        <w:t>(</w:t>
      </w:r>
      <w:r>
        <w:t>iii) use all classes equally 3 .</w:t>
      </w:r>
      <w:r>
        <w:br/>
        <w:t>Generator perspective. The requirements to the generator are that it should (i) generate samples</w:t>
      </w:r>
      <w:r>
        <w:br/>
        <w:t>with highly certain class assignments, and (ii) equally distribute samples across all K classes.</w:t>
      </w:r>
      <w:r>
        <w:br/>
        <w:t>"</w:t>
      </w:r>
    </w:p>
    <w:p w:rsidR="00641D84" w:rsidRDefault="00CE5DE3">
      <w:r>
        <w:rPr>
          <w:b/>
        </w:rPr>
        <w:t>anshiquanshu66-</w:t>
      </w:r>
      <w:r>
        <w:rPr>
          <w:b/>
        </w:rPr>
        <w:t>师大</w:t>
      </w:r>
      <w:r>
        <w:rPr>
          <w:b/>
        </w:rPr>
        <w:t>-</w:t>
      </w:r>
      <w:r>
        <w:rPr>
          <w:b/>
        </w:rPr>
        <w:t>医学图像处理</w:t>
      </w:r>
      <w:r>
        <w:rPr>
          <w:b/>
        </w:rPr>
        <w:t xml:space="preserve">   </w:t>
      </w:r>
      <w:r>
        <w:rPr>
          <w:b/>
        </w:rPr>
        <w:t xml:space="preserve"> 2017-07-27 20:14:58</w:t>
      </w:r>
    </w:p>
    <w:p w:rsidR="00641D84" w:rsidRDefault="00CE5DE3">
      <w:r>
        <w:t>SSL</w:t>
      </w:r>
      <w:r>
        <w:t>是啥？表示不懂</w:t>
      </w:r>
    </w:p>
    <w:p w:rsidR="00641D84" w:rsidRDefault="00CE5DE3">
      <w:r>
        <w:rPr>
          <w:b/>
        </w:rPr>
        <w:t>周昕宇</w:t>
      </w:r>
      <w:r>
        <w:rPr>
          <w:b/>
        </w:rPr>
        <w:t>Tim-</w:t>
      </w:r>
      <w:r>
        <w:rPr>
          <w:b/>
        </w:rPr>
        <w:t>旷视科技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20:15:09</w:t>
      </w:r>
    </w:p>
    <w:p w:rsidR="00641D84" w:rsidRDefault="00CE5DE3">
      <w:r>
        <w:lastRenderedPageBreak/>
        <w:t>semi supervised learning</w:t>
      </w:r>
    </w:p>
    <w:p w:rsidR="00641D84" w:rsidRDefault="00CE5DE3">
      <w:r>
        <w:rPr>
          <w:b/>
        </w:rPr>
        <w:t>深度挖掘机</w:t>
      </w:r>
      <w:r>
        <w:rPr>
          <w:b/>
        </w:rPr>
        <w:t>-NUS-NLP    2017-07-27 20:15:13</w:t>
      </w:r>
    </w:p>
    <w:p w:rsidR="00641D84" w:rsidRDefault="00CE5DE3">
      <w:r>
        <w:t>semi supervised learning</w:t>
      </w:r>
    </w:p>
    <w:p w:rsidR="00641D84" w:rsidRDefault="00CE5DE3">
      <w:r>
        <w:rPr>
          <w:b/>
        </w:rPr>
        <w:t>张治坤</w:t>
      </w:r>
      <w:r>
        <w:rPr>
          <w:b/>
        </w:rPr>
        <w:t xml:space="preserve"> </w:t>
      </w:r>
      <w:r>
        <w:rPr>
          <w:b/>
        </w:rPr>
        <w:t>浙大</w:t>
      </w:r>
      <w:r>
        <w:rPr>
          <w:b/>
        </w:rPr>
        <w:t xml:space="preserve"> </w:t>
      </w:r>
      <w:r>
        <w:rPr>
          <w:b/>
        </w:rPr>
        <w:t>信息安全</w:t>
      </w:r>
      <w:r>
        <w:rPr>
          <w:b/>
        </w:rPr>
        <w:t xml:space="preserve">    2017-07-27 20:15:13</w:t>
      </w:r>
    </w:p>
    <w:p w:rsidR="00641D84" w:rsidRDefault="00CE5DE3">
      <w:r>
        <w:t>Semi-supervised learning</w:t>
      </w:r>
    </w:p>
    <w:p w:rsidR="00641D84" w:rsidRDefault="00CE5DE3">
      <w:r>
        <w:rPr>
          <w:b/>
        </w:rPr>
        <w:t>侯瑞兵</w:t>
      </w:r>
      <w:r>
        <w:rPr>
          <w:b/>
        </w:rPr>
        <w:t>-</w:t>
      </w:r>
      <w:r>
        <w:rPr>
          <w:b/>
        </w:rPr>
        <w:t>计算所</w:t>
      </w:r>
      <w:r>
        <w:rPr>
          <w:b/>
        </w:rPr>
        <w:t>-</w:t>
      </w:r>
      <w:r>
        <w:rPr>
          <w:b/>
        </w:rPr>
        <w:t>计算机视觉</w:t>
      </w:r>
      <w:r>
        <w:rPr>
          <w:b/>
        </w:rPr>
        <w:t xml:space="preserve">    2017-07-27 20:15:28</w:t>
      </w:r>
    </w:p>
    <w:p w:rsidR="00641D84" w:rsidRDefault="00CE5DE3">
      <w:r>
        <w:t>本身就是半监督的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20:15:40</w:t>
      </w:r>
    </w:p>
    <w:p w:rsidR="00641D84" w:rsidRDefault="00CE5DE3">
      <w:r>
        <w:t>generate samples with highly certain class assignment</w:t>
      </w:r>
      <w:r>
        <w:t>这点哪里有体现？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20:15:56</w:t>
      </w:r>
    </w:p>
    <w:p w:rsidR="00641D84" w:rsidRDefault="00CE5DE3">
      <w:r>
        <w:t>训练集如果有无标签的数据，这里怎么做？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20:16:05</w:t>
      </w:r>
    </w:p>
    <w:p w:rsidR="00641D84" w:rsidRDefault="00CE5DE3">
      <w:r>
        <w:t>生成器目标仅仅是要生成样本不会被分到假而已啊</w:t>
      </w:r>
    </w:p>
    <w:p w:rsidR="00641D84" w:rsidRDefault="00CE5DE3">
      <w:r>
        <w:rPr>
          <w:b/>
        </w:rPr>
        <w:t>黄瑞阳</w:t>
      </w:r>
      <w:r>
        <w:rPr>
          <w:b/>
        </w:rPr>
        <w:t>_</w:t>
      </w:r>
      <w:r>
        <w:rPr>
          <w:b/>
        </w:rPr>
        <w:t>郑州大学</w:t>
      </w:r>
      <w:r>
        <w:rPr>
          <w:b/>
        </w:rPr>
        <w:t xml:space="preserve">_NLP    2017-07-27 </w:t>
      </w:r>
      <w:r>
        <w:rPr>
          <w:b/>
        </w:rPr>
        <w:t>20:16:26</w:t>
      </w:r>
    </w:p>
    <w:p w:rsidR="00641D84" w:rsidRDefault="00CE5DE3">
      <w:r>
        <w:t>有人比较过吗？现在这种</w:t>
      </w:r>
      <w:r>
        <w:t>GAN</w:t>
      </w:r>
      <w:r>
        <w:t>的分类效果怎样？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20:16:39</w:t>
      </w:r>
    </w:p>
    <w:p w:rsidR="00641D84" w:rsidRDefault="00CE5DE3">
      <w:r>
        <w:t>这就需要依靠</w:t>
      </w:r>
      <w:r>
        <w:t>D</w:t>
      </w:r>
      <w:r>
        <w:t>的分类性能了</w:t>
      </w:r>
    </w:p>
    <w:p w:rsidR="00641D84" w:rsidRDefault="00CE5DE3">
      <w:r>
        <w:rPr>
          <w:b/>
        </w:rPr>
        <w:t>侯瑞兵</w:t>
      </w:r>
      <w:r>
        <w:rPr>
          <w:b/>
        </w:rPr>
        <w:t>-</w:t>
      </w:r>
      <w:r>
        <w:rPr>
          <w:b/>
        </w:rPr>
        <w:t>计算所</w:t>
      </w:r>
      <w:r>
        <w:rPr>
          <w:b/>
        </w:rPr>
        <w:t>-</w:t>
      </w:r>
      <w:r>
        <w:rPr>
          <w:b/>
        </w:rPr>
        <w:t>计算机视觉</w:t>
      </w:r>
      <w:r>
        <w:rPr>
          <w:b/>
        </w:rPr>
        <w:t xml:space="preserve">    2017-07-27 20:17:00</w:t>
      </w:r>
    </w:p>
    <w:p w:rsidR="00641D84" w:rsidRDefault="00CE5DE3">
      <w:r>
        <w:t>是这样的。。。所以其实判别器始终不会对无标签的数据进行分类。。</w:t>
      </w:r>
    </w:p>
    <w:p w:rsidR="00641D84" w:rsidRDefault="00CE5DE3">
      <w:r>
        <w:rPr>
          <w:b/>
        </w:rPr>
        <w:t>陆鹏起</w:t>
      </w:r>
      <w:r>
        <w:rPr>
          <w:b/>
        </w:rPr>
        <w:t>-hust-gan    2017-07-27 20:17:21</w:t>
      </w:r>
    </w:p>
    <w:p w:rsidR="00641D84" w:rsidRDefault="00CE5DE3">
      <w:r>
        <w:t>生成器的损失函数跟原始</w:t>
      </w:r>
      <w:r>
        <w:t>gan</w:t>
      </w:r>
      <w:r>
        <w:t>是一样的。。只是希望生成的样本骗过分类器而已</w:t>
      </w:r>
    </w:p>
    <w:p w:rsidR="00641D84" w:rsidRDefault="00CE5DE3">
      <w:r>
        <w:rPr>
          <w:b/>
        </w:rPr>
        <w:lastRenderedPageBreak/>
        <w:t>Gapeng-</w:t>
      </w:r>
      <w:r>
        <w:rPr>
          <w:b/>
        </w:rPr>
        <w:t>北京大学</w:t>
      </w:r>
      <w:r>
        <w:rPr>
          <w:b/>
        </w:rPr>
        <w:t>-CV    2017-07-27 2</w:t>
      </w:r>
      <w:r>
        <w:rPr>
          <w:b/>
        </w:rPr>
        <w:t>0:17:23</w:t>
      </w:r>
    </w:p>
    <w:p w:rsidR="00641D84" w:rsidRDefault="00CE5DE3">
      <w:r>
        <w:t>也就是说</w:t>
      </w:r>
      <w:r>
        <w:t>D</w:t>
      </w:r>
      <w:r>
        <w:t>训练的好，分类越准确，</w:t>
      </w:r>
      <w:r>
        <w:t>G</w:t>
      </w:r>
      <w:r>
        <w:t>也就越能生成</w:t>
      </w:r>
      <w:r>
        <w:t>highly certain class</w:t>
      </w:r>
    </w:p>
    <w:p w:rsidR="00641D84" w:rsidRDefault="00CE5DE3">
      <w:r>
        <w:rPr>
          <w:b/>
        </w:rPr>
        <w:t>彭彭</w:t>
      </w:r>
      <w:r>
        <w:rPr>
          <w:b/>
        </w:rPr>
        <w:t>-</w:t>
      </w:r>
      <w:r>
        <w:rPr>
          <w:b/>
        </w:rPr>
        <w:t>浙工大</w:t>
      </w:r>
      <w:r>
        <w:rPr>
          <w:b/>
        </w:rPr>
        <w:t>-</w:t>
      </w:r>
      <w:r>
        <w:rPr>
          <w:b/>
        </w:rPr>
        <w:t>主动学习</w:t>
      </w:r>
      <w:r>
        <w:rPr>
          <w:b/>
        </w:rPr>
        <w:t xml:space="preserve">    2017-07-27 20:17:27</w:t>
      </w:r>
    </w:p>
    <w:p w:rsidR="00641D84" w:rsidRDefault="00CE5DE3">
      <w:r>
        <w:t>无标签的数据被</w:t>
      </w:r>
      <w:r>
        <w:t>D</w:t>
      </w:r>
      <w:r>
        <w:t>分出来了吧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20:17:31</w:t>
      </w:r>
    </w:p>
    <w:p w:rsidR="00641D84" w:rsidRDefault="00CE5DE3">
      <w:r>
        <w:t>训练集无标签样本要被判别器分到前</w:t>
      </w:r>
      <w:r>
        <w:t>K</w:t>
      </w:r>
      <w:r>
        <w:t>类的任何一个，所以反过来只要它别被判别器分到第</w:t>
      </w:r>
      <w:r>
        <w:t>K+1</w:t>
      </w:r>
      <w:r>
        <w:t>类即可</w:t>
      </w:r>
    </w:p>
    <w:p w:rsidR="00641D84" w:rsidRDefault="00CE5DE3">
      <w:r>
        <w:rPr>
          <w:b/>
        </w:rPr>
        <w:t>lm_</w:t>
      </w:r>
      <w:r>
        <w:rPr>
          <w:b/>
        </w:rPr>
        <w:t>医渡云</w:t>
      </w:r>
      <w:r>
        <w:rPr>
          <w:b/>
        </w:rPr>
        <w:t>_</w:t>
      </w:r>
      <w:r>
        <w:rPr>
          <w:b/>
        </w:rPr>
        <w:t>识别</w:t>
      </w:r>
      <w:r>
        <w:rPr>
          <w:b/>
        </w:rPr>
        <w:t xml:space="preserve">    2017-07-27 20:18:00</w:t>
      </w:r>
    </w:p>
    <w:p w:rsidR="00641D84" w:rsidRDefault="00CE5DE3">
      <w:r>
        <w:t>我以前做</w:t>
      </w:r>
      <w:r>
        <w:t>ssl</w:t>
      </w:r>
      <w:r>
        <w:t>是根据有标签的数据，把标签扩散到无标签数据。这里说的好像目标都</w:t>
      </w:r>
      <w:r>
        <w:t>不一样吧？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20:18:00</w:t>
      </w:r>
    </w:p>
    <w:p w:rsidR="00641D84" w:rsidRDefault="00CE5DE3">
      <w:r>
        <w:t>没有</w:t>
      </w:r>
      <w:r>
        <w:t>highly certain class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20:18:00</w:t>
      </w:r>
    </w:p>
    <w:p w:rsidR="00641D84" w:rsidRDefault="00CE5DE3">
      <w:r>
        <w:t>没有体现这一点</w:t>
      </w:r>
    </w:p>
    <w:p w:rsidR="00641D84" w:rsidRDefault="00CE5DE3">
      <w:r>
        <w:rPr>
          <w:b/>
        </w:rPr>
        <w:t>hinse-scnu-nlp    2017-07-27 20:18:06</w:t>
      </w:r>
    </w:p>
    <w:p w:rsidR="00641D84" w:rsidRDefault="00CE5DE3">
      <w:r>
        <w:t>"</w:t>
      </w:r>
      <w:r>
        <w:t>没标签只能辨别真假，</w:t>
      </w:r>
      <w:r>
        <w:t xml:space="preserve"> </w:t>
      </w:r>
      <w:r>
        <w:t>不能给你辨别到哪一类</w:t>
      </w:r>
      <w:r>
        <w:br/>
        <w:t>"</w:t>
      </w:r>
    </w:p>
    <w:p w:rsidR="00641D84" w:rsidRDefault="00CE5DE3">
      <w:r>
        <w:rPr>
          <w:b/>
        </w:rPr>
        <w:t>张治坤</w:t>
      </w:r>
      <w:r>
        <w:rPr>
          <w:b/>
        </w:rPr>
        <w:t xml:space="preserve"> </w:t>
      </w:r>
      <w:r>
        <w:rPr>
          <w:b/>
        </w:rPr>
        <w:t>浙大</w:t>
      </w:r>
      <w:r>
        <w:rPr>
          <w:b/>
        </w:rPr>
        <w:t xml:space="preserve"> </w:t>
      </w:r>
      <w:r>
        <w:rPr>
          <w:b/>
        </w:rPr>
        <w:t>信息安全</w:t>
      </w:r>
      <w:r>
        <w:rPr>
          <w:b/>
        </w:rPr>
        <w:t xml:space="preserve">    2017-07-27 20:18:11</w:t>
      </w:r>
    </w:p>
    <w:p w:rsidR="00641D84" w:rsidRDefault="00CE5DE3">
      <w:r>
        <w:t>那这样的话如何提高原始分类器的精度呢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</w:t>
      </w:r>
      <w:r>
        <w:rPr>
          <w:b/>
        </w:rPr>
        <w:t xml:space="preserve"> 20:18:20</w:t>
      </w:r>
    </w:p>
    <w:p w:rsidR="00641D84" w:rsidRDefault="00CE5DE3">
      <w:r>
        <w:t>我觉得在这种训练模式下，训练集不能有无标签样本</w:t>
      </w:r>
    </w:p>
    <w:p w:rsidR="00641D84" w:rsidRDefault="00CE5DE3">
      <w:r>
        <w:rPr>
          <w:b/>
        </w:rPr>
        <w:t>hinse-scnu-nlp    2017-07-27 20:18:30</w:t>
      </w:r>
    </w:p>
    <w:p w:rsidR="00641D84" w:rsidRDefault="00CE5DE3">
      <w:r>
        <w:lastRenderedPageBreak/>
        <w:t xml:space="preserve">@ </w:t>
      </w:r>
      <w:r>
        <w:t>华滨</w:t>
      </w:r>
      <w:r>
        <w:t xml:space="preserve">  </w:t>
      </w:r>
      <w:r>
        <w:t>我贴的那个不是对</w:t>
      </w:r>
      <w:r>
        <w:t>imporoved gan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20:18:33</w:t>
      </w:r>
    </w:p>
    <w:p w:rsidR="00641D84" w:rsidRDefault="00CE5DE3">
      <w:r>
        <w:t>标签扩散只是</w:t>
      </w:r>
      <w:r>
        <w:t>ssl</w:t>
      </w:r>
      <w:r>
        <w:t>的一种范式而已，我们这里讨论的是半监督，不仅限于标签扩散的范式</w:t>
      </w:r>
    </w:p>
    <w:p w:rsidR="00641D84" w:rsidRDefault="00CE5DE3">
      <w:r>
        <w:rPr>
          <w:b/>
        </w:rPr>
        <w:t>林同学</w:t>
      </w:r>
      <w:r>
        <w:rPr>
          <w:b/>
        </w:rPr>
        <w:t>-</w:t>
      </w:r>
      <w:r>
        <w:rPr>
          <w:b/>
        </w:rPr>
        <w:t>西工大</w:t>
      </w:r>
      <w:r>
        <w:rPr>
          <w:b/>
        </w:rPr>
        <w:t>-CV    2017-07-27 20:18:35</w:t>
      </w:r>
    </w:p>
    <w:p w:rsidR="00641D84" w:rsidRDefault="00CE5DE3">
      <w:r>
        <w:t>分类的话</w:t>
      </w:r>
      <w:r>
        <w:t xml:space="preserve"> </w:t>
      </w:r>
      <w:r>
        <w:t>还是不好做吧</w:t>
      </w:r>
      <w:r>
        <w:t xml:space="preserve">Z </w:t>
      </w:r>
      <w:r>
        <w:t>。一般</w:t>
      </w:r>
      <w:r>
        <w:t>resnet</w:t>
      </w:r>
      <w:r>
        <w:t>这些的</w:t>
      </w:r>
      <w:r>
        <w:t xml:space="preserve"> </w:t>
      </w:r>
      <w:r>
        <w:t>还是好调试感觉</w:t>
      </w:r>
    </w:p>
    <w:p w:rsidR="00641D84" w:rsidRDefault="00CE5DE3">
      <w:r>
        <w:rPr>
          <w:b/>
        </w:rPr>
        <w:t>张治坤</w:t>
      </w:r>
      <w:r>
        <w:rPr>
          <w:b/>
        </w:rPr>
        <w:t xml:space="preserve"> </w:t>
      </w:r>
      <w:r>
        <w:rPr>
          <w:b/>
        </w:rPr>
        <w:t>浙大</w:t>
      </w:r>
      <w:r>
        <w:rPr>
          <w:b/>
        </w:rPr>
        <w:t xml:space="preserve"> </w:t>
      </w:r>
      <w:r>
        <w:rPr>
          <w:b/>
        </w:rPr>
        <w:t>信息安全</w:t>
      </w:r>
      <w:r>
        <w:rPr>
          <w:b/>
        </w:rPr>
        <w:t xml:space="preserve">    2017-07-27 20:18:42</w:t>
      </w:r>
    </w:p>
    <w:p w:rsidR="00641D84" w:rsidRDefault="00CE5DE3">
      <w:r>
        <w:t>和监督学习比起来他的优点在哪，这个我还是很懂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20:18:42</w:t>
      </w:r>
    </w:p>
    <w:p w:rsidR="00641D84" w:rsidRDefault="00CE5DE3">
      <w:r>
        <w:t>哦哦好</w:t>
      </w:r>
    </w:p>
    <w:p w:rsidR="00641D84" w:rsidRDefault="00CE5DE3">
      <w:r>
        <w:rPr>
          <w:b/>
        </w:rPr>
        <w:t>hinse-scnu-nlp    2017-07-27 20:18:44</w:t>
      </w:r>
    </w:p>
    <w:p w:rsidR="00641D84" w:rsidRDefault="00CE5DE3">
      <w:r>
        <w:t xml:space="preserve">improved gan </w:t>
      </w:r>
      <w:r>
        <w:t>无监督只能分真假</w:t>
      </w:r>
    </w:p>
    <w:p w:rsidR="00641D84" w:rsidRDefault="00CE5DE3">
      <w:r>
        <w:rPr>
          <w:b/>
        </w:rPr>
        <w:t>侯瑞兵</w:t>
      </w:r>
      <w:r>
        <w:rPr>
          <w:b/>
        </w:rPr>
        <w:t>-</w:t>
      </w:r>
      <w:r>
        <w:rPr>
          <w:b/>
        </w:rPr>
        <w:t>计算所</w:t>
      </w:r>
      <w:r>
        <w:rPr>
          <w:b/>
        </w:rPr>
        <w:t>-</w:t>
      </w:r>
      <w:r>
        <w:rPr>
          <w:b/>
        </w:rPr>
        <w:t>计算机视觉</w:t>
      </w:r>
      <w:r>
        <w:rPr>
          <w:b/>
        </w:rPr>
        <w:t xml:space="preserve">    2017-07-27 20:19:40</w:t>
      </w:r>
    </w:p>
    <w:p w:rsidR="00641D84" w:rsidRDefault="00CE5DE3">
      <w:r>
        <w:t>这样分类精度会提高吗</w:t>
      </w:r>
    </w:p>
    <w:p w:rsidR="00641D84" w:rsidRDefault="00CE5DE3">
      <w:r>
        <w:rPr>
          <w:b/>
        </w:rPr>
        <w:t>lm_</w:t>
      </w:r>
      <w:r>
        <w:rPr>
          <w:b/>
        </w:rPr>
        <w:t>医渡云</w:t>
      </w:r>
      <w:r>
        <w:rPr>
          <w:b/>
        </w:rPr>
        <w:t>_</w:t>
      </w:r>
      <w:r>
        <w:rPr>
          <w:b/>
        </w:rPr>
        <w:t>识别</w:t>
      </w:r>
      <w:r>
        <w:rPr>
          <w:b/>
        </w:rPr>
        <w:t xml:space="preserve">    2017-07-27 20:19:40</w:t>
      </w:r>
    </w:p>
    <w:p w:rsidR="00641D84" w:rsidRDefault="00CE5DE3">
      <w:r>
        <w:t>所以只是说训练数据中一部分有标签，一部分无标签</w:t>
      </w:r>
      <w:r>
        <w:t>，无标签的部分可以帮助提高分类器效果？</w:t>
      </w:r>
    </w:p>
    <w:p w:rsidR="00641D84" w:rsidRDefault="00CE5DE3">
      <w:r>
        <w:rPr>
          <w:b/>
        </w:rPr>
        <w:t>子棐</w:t>
      </w:r>
      <w:r>
        <w:rPr>
          <w:b/>
        </w:rPr>
        <w:t>-</w:t>
      </w:r>
      <w:r>
        <w:rPr>
          <w:b/>
        </w:rPr>
        <w:t>安防</w:t>
      </w:r>
      <w:r>
        <w:rPr>
          <w:b/>
        </w:rPr>
        <w:t>-</w:t>
      </w:r>
      <w:r>
        <w:rPr>
          <w:b/>
        </w:rPr>
        <w:t>学习</w:t>
      </w:r>
      <w:r>
        <w:rPr>
          <w:b/>
        </w:rPr>
        <w:t xml:space="preserve">    2017-07-27 20:19:41</w:t>
      </w:r>
    </w:p>
    <w:p w:rsidR="00641D84" w:rsidRDefault="00CE5DE3">
      <w:r>
        <w:t>那无标签这部分是如何实现的呢？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20:19:52</w:t>
      </w:r>
    </w:p>
    <w:p w:rsidR="00641D84" w:rsidRDefault="00CE5DE3">
      <w:r>
        <w:t>对的，提高分类器效果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20:20:05</w:t>
      </w:r>
    </w:p>
    <w:p w:rsidR="00641D84" w:rsidRDefault="00CE5DE3">
      <w:r>
        <w:lastRenderedPageBreak/>
        <w:t>所以是不是可以认为，它不是真正的</w:t>
      </w:r>
      <w:r>
        <w:t>ssl</w:t>
      </w:r>
      <w:r>
        <w:t>？</w:t>
      </w:r>
    </w:p>
    <w:p w:rsidR="00641D84" w:rsidRDefault="00CE5DE3">
      <w:r>
        <w:rPr>
          <w:b/>
        </w:rPr>
        <w:t>hinse-scnu-nlp    2017-07-27 20:20:19</w:t>
      </w:r>
    </w:p>
    <w:p w:rsidR="00641D84" w:rsidRDefault="00CE5DE3">
      <w:r>
        <w:t>"</w:t>
      </w:r>
      <w:r>
        <w:t>因为训练集中标注工作量大</w:t>
      </w:r>
      <w:r>
        <w:br/>
        <w:t>"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</w:t>
      </w:r>
      <w:r>
        <w:rPr>
          <w:b/>
        </w:rPr>
        <w:t xml:space="preserve"> 20:20:19</w:t>
      </w:r>
    </w:p>
    <w:p w:rsidR="00641D84" w:rsidRDefault="00CE5DE3">
      <w:r>
        <w:t>"</w:t>
      </w:r>
      <w:r>
        <w:t>总共有</w:t>
      </w:r>
      <w:r>
        <w:t>K</w:t>
      </w:r>
      <w:r>
        <w:t>类真实图片，然后让判别器预测</w:t>
      </w:r>
      <w:r>
        <w:t>K+1</w:t>
      </w:r>
      <w:r>
        <w:t>个类，其中多出来的一个类是表示假样本。</w:t>
      </w:r>
      <w:r>
        <w:br/>
      </w:r>
      <w:r>
        <w:br/>
      </w:r>
      <w:r>
        <w:t>对于标注了类别</w:t>
      </w:r>
      <w:r>
        <w:t>k</w:t>
      </w:r>
      <w:r>
        <w:t>的真实样本，判别器要给出第</w:t>
      </w:r>
      <w:r>
        <w:t>k</w:t>
      </w:r>
      <w:r>
        <w:t>个概率高</w:t>
      </w:r>
      <w:r>
        <w:br/>
      </w:r>
      <w:r>
        <w:t>对于未标注真实样本，判别器要给出第</w:t>
      </w:r>
      <w:r>
        <w:t>k+1</w:t>
      </w:r>
      <w:r>
        <w:t>个概率低，即表示不为假，但是不知道具体是哪一类</w:t>
      </w:r>
      <w:r>
        <w:br/>
      </w:r>
      <w:r>
        <w:t>对于生成样本，判别器要给出第</w:t>
      </w:r>
      <w:r>
        <w:t>k+1</w:t>
      </w:r>
      <w:r>
        <w:t>个概率高，即表示为假</w:t>
      </w:r>
      <w:r>
        <w:t>"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20:20:22</w:t>
      </w:r>
    </w:p>
    <w:p w:rsidR="00641D84" w:rsidRDefault="00CE5DE3">
      <w:r>
        <w:t>不，它就是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20:20:37</w:t>
      </w:r>
    </w:p>
    <w:p w:rsidR="00641D84" w:rsidRDefault="00CE5DE3">
      <w:r>
        <w:t>不过</w:t>
      </w:r>
      <w:r>
        <w:t>GAN</w:t>
      </w:r>
      <w:r>
        <w:t>生成的数据跟原始数据不一样，算是一个数据扩充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20:20:43</w:t>
      </w:r>
    </w:p>
    <w:p w:rsidR="00641D84" w:rsidRDefault="00CE5DE3">
      <w:r>
        <w:t>很纯正的</w:t>
      </w:r>
      <w:r>
        <w:t>ssl</w:t>
      </w:r>
      <w:r>
        <w:t>，用无标签数据提高分类效果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20:21:01</w:t>
      </w:r>
    </w:p>
    <w:p w:rsidR="00641D84" w:rsidRDefault="00CE5DE3">
      <w:r>
        <w:t>不是，生成的数据没有标签，不是数据扩充</w:t>
      </w:r>
    </w:p>
    <w:p w:rsidR="00641D84" w:rsidRDefault="00CE5DE3">
      <w:r>
        <w:rPr>
          <w:b/>
        </w:rPr>
        <w:t>侯瑞兵</w:t>
      </w:r>
      <w:r>
        <w:rPr>
          <w:b/>
        </w:rPr>
        <w:t>-</w:t>
      </w:r>
      <w:r>
        <w:rPr>
          <w:b/>
        </w:rPr>
        <w:t>计算所</w:t>
      </w:r>
      <w:r>
        <w:rPr>
          <w:b/>
        </w:rPr>
        <w:t>-</w:t>
      </w:r>
      <w:r>
        <w:rPr>
          <w:b/>
        </w:rPr>
        <w:t>计算机视觉</w:t>
      </w:r>
      <w:r>
        <w:rPr>
          <w:b/>
        </w:rPr>
        <w:t xml:space="preserve">    2017-07-27 20:21:19</w:t>
      </w:r>
    </w:p>
    <w:p w:rsidR="00641D84" w:rsidRDefault="00CE5DE3">
      <w:r>
        <w:t>不是很明白为什么可以提高分类精度？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20:21:25</w:t>
      </w:r>
    </w:p>
    <w:p w:rsidR="00641D84" w:rsidRDefault="00CE5DE3">
      <w:r>
        <w:t>训练集上不能有无标签数据吧？</w:t>
      </w:r>
    </w:p>
    <w:p w:rsidR="00641D84" w:rsidRDefault="00CE5DE3">
      <w:r>
        <w:rPr>
          <w:b/>
        </w:rPr>
        <w:lastRenderedPageBreak/>
        <w:t>彭彭</w:t>
      </w:r>
      <w:r>
        <w:rPr>
          <w:b/>
        </w:rPr>
        <w:t>-</w:t>
      </w:r>
      <w:r>
        <w:rPr>
          <w:b/>
        </w:rPr>
        <w:t>浙工</w:t>
      </w:r>
      <w:r>
        <w:rPr>
          <w:b/>
        </w:rPr>
        <w:t>大</w:t>
      </w:r>
      <w:r>
        <w:rPr>
          <w:b/>
        </w:rPr>
        <w:t>-</w:t>
      </w:r>
      <w:r>
        <w:rPr>
          <w:b/>
        </w:rPr>
        <w:t>主动学习</w:t>
      </w:r>
      <w:r>
        <w:rPr>
          <w:b/>
        </w:rPr>
        <w:t xml:space="preserve">    2017-07-27 20:21:34</w:t>
      </w:r>
    </w:p>
    <w:p w:rsidR="00641D84" w:rsidRDefault="00CE5DE3">
      <w:r>
        <w:t>可以有吧</w:t>
      </w:r>
    </w:p>
    <w:p w:rsidR="00641D84" w:rsidRDefault="00CE5DE3">
      <w:r>
        <w:rPr>
          <w:b/>
        </w:rPr>
        <w:t>侯瑞兵</w:t>
      </w:r>
      <w:r>
        <w:rPr>
          <w:b/>
        </w:rPr>
        <w:t>-</w:t>
      </w:r>
      <w:r>
        <w:rPr>
          <w:b/>
        </w:rPr>
        <w:t>计算所</w:t>
      </w:r>
      <w:r>
        <w:rPr>
          <w:b/>
        </w:rPr>
        <w:t>-</w:t>
      </w:r>
      <w:r>
        <w:rPr>
          <w:b/>
        </w:rPr>
        <w:t>计算机视觉</w:t>
      </w:r>
      <w:r>
        <w:rPr>
          <w:b/>
        </w:rPr>
        <w:t xml:space="preserve">    2017-07-27 20:21:36</w:t>
      </w:r>
    </w:p>
    <w:p w:rsidR="00641D84" w:rsidRDefault="00CE5DE3">
      <w:r>
        <w:t>可以有啊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20:21:43</w:t>
      </w:r>
    </w:p>
    <w:p w:rsidR="00641D84" w:rsidRDefault="00CE5DE3">
      <w:r>
        <w:t>所以说</w:t>
      </w:r>
      <w:r>
        <w:t>improved gan</w:t>
      </w:r>
      <w:r>
        <w:t>这篇其实没那么简单，好像被误解了挺多</w:t>
      </w:r>
      <w:r>
        <w:t>[</w:t>
      </w:r>
      <w:r>
        <w:t>捂脸</w:t>
      </w:r>
      <w:r>
        <w:t>]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20:21:46</w:t>
      </w:r>
    </w:p>
    <w:p w:rsidR="00641D84" w:rsidRDefault="00CE5DE3">
      <w:r>
        <w:t>可以有</w:t>
      </w:r>
    </w:p>
    <w:p w:rsidR="00641D84" w:rsidRDefault="00CE5DE3">
      <w:r>
        <w:rPr>
          <w:b/>
        </w:rPr>
        <w:t>张治坤</w:t>
      </w:r>
      <w:r>
        <w:rPr>
          <w:b/>
        </w:rPr>
        <w:t xml:space="preserve"> </w:t>
      </w:r>
      <w:r>
        <w:rPr>
          <w:b/>
        </w:rPr>
        <w:t>浙大</w:t>
      </w:r>
      <w:r>
        <w:rPr>
          <w:b/>
        </w:rPr>
        <w:t xml:space="preserve"> </w:t>
      </w:r>
      <w:r>
        <w:rPr>
          <w:b/>
        </w:rPr>
        <w:t>信息安全</w:t>
      </w:r>
      <w:r>
        <w:rPr>
          <w:b/>
        </w:rPr>
        <w:t xml:space="preserve">    2017-07-27 20:21:49</w:t>
      </w:r>
    </w:p>
    <w:p w:rsidR="00641D84" w:rsidRDefault="00CE5DE3">
      <w:r>
        <w:t>没有的话就是监督学习了</w:t>
      </w:r>
    </w:p>
    <w:p w:rsidR="00641D84" w:rsidRDefault="00CE5DE3">
      <w:r>
        <w:rPr>
          <w:b/>
        </w:rPr>
        <w:t>张治坤</w:t>
      </w:r>
      <w:r>
        <w:rPr>
          <w:b/>
        </w:rPr>
        <w:t xml:space="preserve"> </w:t>
      </w:r>
      <w:r>
        <w:rPr>
          <w:b/>
        </w:rPr>
        <w:t>浙大</w:t>
      </w:r>
      <w:r>
        <w:rPr>
          <w:b/>
        </w:rPr>
        <w:t xml:space="preserve"> </w:t>
      </w:r>
      <w:r>
        <w:rPr>
          <w:b/>
        </w:rPr>
        <w:t>信息安全</w:t>
      </w:r>
      <w:r>
        <w:rPr>
          <w:b/>
        </w:rPr>
        <w:t xml:space="preserve">    2</w:t>
      </w:r>
      <w:r>
        <w:rPr>
          <w:b/>
        </w:rPr>
        <w:t>017-07-27 20:21:52</w:t>
      </w:r>
    </w:p>
    <w:p w:rsidR="00641D84" w:rsidRDefault="00CE5DE3">
      <w:r>
        <w:t>[</w:t>
      </w:r>
      <w:r>
        <w:t>捂脸</w:t>
      </w:r>
      <w:r>
        <w:t>]</w:t>
      </w:r>
    </w:p>
    <w:p w:rsidR="00641D84" w:rsidRDefault="00CE5DE3">
      <w:r>
        <w:rPr>
          <w:b/>
        </w:rPr>
        <w:t>林同学</w:t>
      </w:r>
      <w:r>
        <w:rPr>
          <w:b/>
        </w:rPr>
        <w:t>-</w:t>
      </w:r>
      <w:r>
        <w:rPr>
          <w:b/>
        </w:rPr>
        <w:t>西工大</w:t>
      </w:r>
      <w:r>
        <w:rPr>
          <w:b/>
        </w:rPr>
        <w:t>-CV    2017-07-27 20:22:13</w:t>
      </w:r>
    </w:p>
    <w:p w:rsidR="00641D84" w:rsidRDefault="00CE5DE3">
      <w:r>
        <w:t>数据集上没有无标签的</w:t>
      </w:r>
      <w:r>
        <w:t xml:space="preserve"> </w:t>
      </w:r>
      <w:r>
        <w:t>那就不能算是</w:t>
      </w:r>
      <w:r>
        <w:t>ssl</w:t>
      </w:r>
      <w:r>
        <w:t>了。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20:22:26</w:t>
      </w:r>
    </w:p>
    <w:p w:rsidR="00641D84" w:rsidRDefault="00CE5DE3">
      <w:r>
        <w:t>不行我要截一句关键的话</w:t>
      </w:r>
    </w:p>
    <w:p w:rsidR="00641D84" w:rsidRDefault="00CE5DE3">
      <w:r>
        <w:rPr>
          <w:b/>
        </w:rPr>
        <w:t>林同学</w:t>
      </w:r>
      <w:r>
        <w:rPr>
          <w:b/>
        </w:rPr>
        <w:t>-</w:t>
      </w:r>
      <w:r>
        <w:rPr>
          <w:b/>
        </w:rPr>
        <w:t>西工大</w:t>
      </w:r>
      <w:r>
        <w:rPr>
          <w:b/>
        </w:rPr>
        <w:t>-CV    2017-07-27 20:22:26</w:t>
      </w:r>
    </w:p>
    <w:p w:rsidR="00641D84" w:rsidRDefault="00CE5DE3">
      <w:r>
        <w:t>有谁做过实验？</w:t>
      </w:r>
    </w:p>
    <w:p w:rsidR="00641D84" w:rsidRDefault="00CE5DE3">
      <w:r>
        <w:rPr>
          <w:b/>
        </w:rPr>
        <w:t>子棐</w:t>
      </w:r>
      <w:r>
        <w:rPr>
          <w:b/>
        </w:rPr>
        <w:t>-</w:t>
      </w:r>
      <w:r>
        <w:rPr>
          <w:b/>
        </w:rPr>
        <w:t>安防</w:t>
      </w:r>
      <w:r>
        <w:rPr>
          <w:b/>
        </w:rPr>
        <w:t>-</w:t>
      </w:r>
      <w:r>
        <w:rPr>
          <w:b/>
        </w:rPr>
        <w:t>学习</w:t>
      </w:r>
      <w:r>
        <w:rPr>
          <w:b/>
        </w:rPr>
        <w:t xml:space="preserve">    2017-07-27 20:22:28</w:t>
      </w:r>
    </w:p>
    <w:p w:rsidR="00641D84" w:rsidRDefault="00CE5DE3">
      <w:r>
        <w:t>那无标签数据训练过程是怎么样的呢</w:t>
      </w:r>
      <w:r>
        <w:t xml:space="preserve"> </w:t>
      </w:r>
      <w:r>
        <w:t>不是很明白</w:t>
      </w:r>
    </w:p>
    <w:p w:rsidR="00641D84" w:rsidRDefault="00CE5DE3">
      <w:r>
        <w:rPr>
          <w:b/>
        </w:rPr>
        <w:lastRenderedPageBreak/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</w:t>
      </w:r>
      <w:r>
        <w:rPr>
          <w:b/>
        </w:rPr>
        <w:t>20:22:29</w:t>
      </w:r>
    </w:p>
    <w:p w:rsidR="00641D84" w:rsidRDefault="00CE5DE3">
      <w:r>
        <w:t>This approach introduces an interaction between G and our classiﬁer that we do not fully understand yet, but empirically we ﬁnd that optimizing G using feature matching GAN works very well for semi-supervised learning, while training G using GAN w</w:t>
      </w:r>
      <w:r>
        <w:t>ith minibatch discrimination does not work at all.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20:22:47</w:t>
      </w:r>
    </w:p>
    <w:p w:rsidR="00641D84" w:rsidRDefault="00CE5DE3">
      <w:r>
        <w:t>improved gan</w:t>
      </w:r>
      <w:r>
        <w:t>要配合</w:t>
      </w:r>
      <w:r>
        <w:t>feature matching</w:t>
      </w:r>
      <w:r>
        <w:t>才能做</w:t>
      </w:r>
      <w:r>
        <w:t>ssl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20:22:50</w:t>
      </w:r>
    </w:p>
    <w:p w:rsidR="00641D84" w:rsidRDefault="00CE5DE3">
      <w:r>
        <w:t>这很关键</w:t>
      </w:r>
    </w:p>
    <w:p w:rsidR="00641D84" w:rsidRDefault="00CE5DE3">
      <w:r>
        <w:rPr>
          <w:b/>
        </w:rPr>
        <w:t>hinse-scnu-nlp    2017-07-27 20:23:02</w:t>
      </w:r>
    </w:p>
    <w:p w:rsidR="00641D84" w:rsidRDefault="00CE5DE3">
      <w:r>
        <w:t>"</w:t>
      </w:r>
      <w:r>
        <w:t>其实这篇文章第一次我只看了那几个技巧</w:t>
      </w:r>
      <w:r>
        <w:br/>
        <w:t>"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</w:t>
      </w:r>
      <w:r>
        <w:rPr>
          <w:b/>
        </w:rPr>
        <w:t>20:23:08</w:t>
      </w:r>
    </w:p>
    <w:p w:rsidR="00641D84" w:rsidRDefault="00CE5DE3">
      <w:r>
        <w:t>不配合</w:t>
      </w:r>
      <w:r>
        <w:t>feature matching</w:t>
      </w:r>
      <w:r>
        <w:t>的话好像是做不了的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20:23:22</w:t>
      </w:r>
    </w:p>
    <w:p w:rsidR="00641D84" w:rsidRDefault="00CE5DE3">
      <w:r>
        <w:t>嗯，是的，试过不用</w:t>
      </w:r>
      <w:r>
        <w:t>feature matching</w:t>
      </w:r>
      <w:r>
        <w:t>，根本不</w:t>
      </w:r>
      <w:r>
        <w:t>work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20:23:37</w:t>
      </w:r>
    </w:p>
    <w:p w:rsidR="00641D84" w:rsidRDefault="00CE5DE3">
      <w:r>
        <w:t>feature matching</w:t>
      </w:r>
      <w:r>
        <w:t>的意思是，要求真假样本在判别器的中间层</w:t>
      </w:r>
      <w:r>
        <w:t>feature map</w:t>
      </w:r>
      <w:r>
        <w:t>的均值要接近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20:23:49</w:t>
      </w:r>
    </w:p>
    <w:p w:rsidR="00641D84" w:rsidRDefault="00CE5DE3">
      <w:r>
        <w:t>这就很神奇了，说明关键点可能都不在那三</w:t>
      </w:r>
      <w:r>
        <w:t>个</w:t>
      </w:r>
      <w:r>
        <w:t>loss</w:t>
      </w:r>
      <w:r>
        <w:t>上面，反而在</w:t>
      </w:r>
      <w:r>
        <w:t>feature matching</w:t>
      </w:r>
      <w:r>
        <w:t>上面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20:23:52</w:t>
      </w:r>
    </w:p>
    <w:p w:rsidR="00641D84" w:rsidRDefault="00CE5DE3">
      <w:r>
        <w:t xml:space="preserve">@Xiao-pku-math </w:t>
      </w:r>
      <w:r>
        <w:t>做过这方面的实验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20:24:41</w:t>
      </w:r>
    </w:p>
    <w:p w:rsidR="00641D84" w:rsidRDefault="00CE5DE3">
      <w:r>
        <w:lastRenderedPageBreak/>
        <w:t>好，那么问题来了，</w:t>
      </w:r>
      <w:r>
        <w:t>feature matching</w:t>
      </w:r>
      <w:r>
        <w:t>为什么能有效果？</w:t>
      </w:r>
    </w:p>
    <w:p w:rsidR="00641D84" w:rsidRDefault="00CE5DE3">
      <w:r>
        <w:rPr>
          <w:b/>
        </w:rPr>
        <w:t>林同学</w:t>
      </w:r>
      <w:r>
        <w:rPr>
          <w:b/>
        </w:rPr>
        <w:t>-</w:t>
      </w:r>
      <w:r>
        <w:rPr>
          <w:b/>
        </w:rPr>
        <w:t>西工大</w:t>
      </w:r>
      <w:r>
        <w:rPr>
          <w:b/>
        </w:rPr>
        <w:t>-CV    2017-07-27 20:24:50</w:t>
      </w:r>
    </w:p>
    <w:p w:rsidR="00641D84" w:rsidRDefault="00CE5DE3">
      <w:r>
        <w:t>刚想问</w:t>
      </w:r>
      <w:r>
        <w:t>Z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20:25:30</w:t>
      </w:r>
    </w:p>
    <w:p w:rsidR="00641D84" w:rsidRDefault="00CE5DE3">
      <w:r>
        <w:t>我看到</w:t>
      </w:r>
      <w:r>
        <w:t>reddit</w:t>
      </w:r>
      <w:r>
        <w:t>上有一个猜想，</w:t>
      </w:r>
      <w:r>
        <w:t>说</w:t>
      </w:r>
      <w:r>
        <w:t>feature matching</w:t>
      </w:r>
      <w:r>
        <w:t>是把有标注样本和无标注样本的特征空间拉近，对齐</w:t>
      </w:r>
    </w:p>
    <w:p w:rsidR="00641D84" w:rsidRDefault="00CE5DE3">
      <w:r>
        <w:rPr>
          <w:b/>
        </w:rPr>
        <w:t>张治坤</w:t>
      </w:r>
      <w:r>
        <w:rPr>
          <w:b/>
        </w:rPr>
        <w:t xml:space="preserve"> </w:t>
      </w:r>
      <w:r>
        <w:rPr>
          <w:b/>
        </w:rPr>
        <w:t>浙大</w:t>
      </w:r>
      <w:r>
        <w:rPr>
          <w:b/>
        </w:rPr>
        <w:t xml:space="preserve"> </w:t>
      </w:r>
      <w:r>
        <w:rPr>
          <w:b/>
        </w:rPr>
        <w:t>信息安全</w:t>
      </w:r>
      <w:r>
        <w:rPr>
          <w:b/>
        </w:rPr>
        <w:t xml:space="preserve">    2017-07-27 20:25:36</w:t>
      </w:r>
    </w:p>
    <w:p w:rsidR="00641D84" w:rsidRDefault="00CE5DE3">
      <w:r>
        <w:t>这个文章中好像木有讨论</w:t>
      </w:r>
    </w:p>
    <w:p w:rsidR="00641D84" w:rsidRDefault="00CE5DE3">
      <w:r>
        <w:rPr>
          <w:b/>
        </w:rPr>
        <w:t>侯瑞兵</w:t>
      </w:r>
      <w:r>
        <w:rPr>
          <w:b/>
        </w:rPr>
        <w:t>-</w:t>
      </w:r>
      <w:r>
        <w:rPr>
          <w:b/>
        </w:rPr>
        <w:t>计算所</w:t>
      </w:r>
      <w:r>
        <w:rPr>
          <w:b/>
        </w:rPr>
        <w:t>-</w:t>
      </w:r>
      <w:r>
        <w:rPr>
          <w:b/>
        </w:rPr>
        <w:t>计算机视觉</w:t>
      </w:r>
      <w:r>
        <w:rPr>
          <w:b/>
        </w:rPr>
        <w:t xml:space="preserve">    2017-07-27 20:25:39</w:t>
      </w:r>
    </w:p>
    <w:p w:rsidR="00641D84" w:rsidRDefault="00CE5DE3">
      <w:r>
        <w:t>是不是使真假样本在判别器的</w:t>
      </w:r>
      <w:r>
        <w:t>feature</w:t>
      </w:r>
      <w:r>
        <w:t>上尽可能接近。。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20:26:07</w:t>
      </w:r>
    </w:p>
    <w:p w:rsidR="00641D84" w:rsidRDefault="00CE5DE3">
      <w:r>
        <w:t>这样如果一个无标注样本</w:t>
      </w:r>
      <w:r>
        <w:t>a</w:t>
      </w:r>
      <w:r>
        <w:t>跟一个有标注样本</w:t>
      </w:r>
      <w:r>
        <w:t>b</w:t>
      </w:r>
      <w:r>
        <w:t>在特征空间上很接近，那它就会被分为</w:t>
      </w:r>
      <w:r>
        <w:t>b</w:t>
      </w:r>
      <w:r>
        <w:t>同样的类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</w:t>
      </w:r>
      <w:r>
        <w:rPr>
          <w:b/>
        </w:rPr>
        <w:t>2017-07-27 20:26:34</w:t>
      </w:r>
    </w:p>
    <w:p w:rsidR="00641D84" w:rsidRDefault="00CE5DE3">
      <w:r>
        <w:t>但是好像又有点说不太通</w:t>
      </w:r>
    </w:p>
    <w:p w:rsidR="00641D84" w:rsidRDefault="00CE5DE3">
      <w:r>
        <w:rPr>
          <w:b/>
        </w:rPr>
        <w:t>林同学</w:t>
      </w:r>
      <w:r>
        <w:rPr>
          <w:b/>
        </w:rPr>
        <w:t>-</w:t>
      </w:r>
      <w:r>
        <w:rPr>
          <w:b/>
        </w:rPr>
        <w:t>西工大</w:t>
      </w:r>
      <w:r>
        <w:rPr>
          <w:b/>
        </w:rPr>
        <w:t>-CV    2017-07-27 20:26:50</w:t>
      </w:r>
    </w:p>
    <w:p w:rsidR="00641D84" w:rsidRDefault="00CE5DE3">
      <w:r>
        <w:t>那这样</w:t>
      </w:r>
      <w:r>
        <w:t xml:space="preserve"> </w:t>
      </w:r>
      <w:r>
        <w:t>如果不是同一类的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20:26:52</w:t>
      </w:r>
    </w:p>
    <w:p w:rsidR="00641D84" w:rsidRDefault="00CE5DE3">
      <w:r>
        <w:t>哪里说不通？</w:t>
      </w:r>
    </w:p>
    <w:p w:rsidR="00641D84" w:rsidRDefault="00CE5DE3">
      <w:r>
        <w:rPr>
          <w:b/>
        </w:rPr>
        <w:t>林同学</w:t>
      </w:r>
      <w:r>
        <w:rPr>
          <w:b/>
        </w:rPr>
        <w:t>-</w:t>
      </w:r>
      <w:r>
        <w:rPr>
          <w:b/>
        </w:rPr>
        <w:t>西工大</w:t>
      </w:r>
      <w:r>
        <w:rPr>
          <w:b/>
        </w:rPr>
        <w:t>-CV    2017-07-27 20:27:02</w:t>
      </w:r>
    </w:p>
    <w:p w:rsidR="00641D84" w:rsidRDefault="00CE5DE3">
      <w:r>
        <w:t>岂不是错误了？</w:t>
      </w:r>
    </w:p>
    <w:p w:rsidR="00641D84" w:rsidRDefault="00CE5DE3">
      <w:r>
        <w:rPr>
          <w:b/>
        </w:rPr>
        <w:lastRenderedPageBreak/>
        <w:t>侯瑞兵</w:t>
      </w:r>
      <w:r>
        <w:rPr>
          <w:b/>
        </w:rPr>
        <w:t>-</w:t>
      </w:r>
      <w:r>
        <w:rPr>
          <w:b/>
        </w:rPr>
        <w:t>计算所</w:t>
      </w:r>
      <w:r>
        <w:rPr>
          <w:b/>
        </w:rPr>
        <w:t>-</w:t>
      </w:r>
      <w:r>
        <w:rPr>
          <w:b/>
        </w:rPr>
        <w:t>计算机视觉</w:t>
      </w:r>
      <w:r>
        <w:rPr>
          <w:b/>
        </w:rPr>
        <w:t xml:space="preserve">    2017-07-27 20:27:08</w:t>
      </w:r>
    </w:p>
    <w:p w:rsidR="00641D84" w:rsidRDefault="00CE5DE3">
      <w:r>
        <w:t>但是怎么保证</w:t>
      </w:r>
      <w:r>
        <w:t>label</w:t>
      </w:r>
      <w:r>
        <w:t>为</w:t>
      </w:r>
      <w:r>
        <w:t>a</w:t>
      </w:r>
      <w:r>
        <w:t>的无标注样本和</w:t>
      </w:r>
      <w:r>
        <w:t>label</w:t>
      </w:r>
      <w:r>
        <w:t>为</w:t>
      </w:r>
      <w:r>
        <w:t>a</w:t>
      </w:r>
      <w:r>
        <w:t>的有标注样本特征拉近呢</w:t>
      </w:r>
    </w:p>
    <w:p w:rsidR="00641D84" w:rsidRDefault="00CE5DE3">
      <w:r>
        <w:rPr>
          <w:b/>
        </w:rPr>
        <w:t>王强</w:t>
      </w:r>
      <w:r>
        <w:rPr>
          <w:b/>
        </w:rPr>
        <w:t>+hdu+ml    2</w:t>
      </w:r>
      <w:r>
        <w:rPr>
          <w:b/>
        </w:rPr>
        <w:t>017-07-27 20:27:14</w:t>
      </w:r>
    </w:p>
    <w:p w:rsidR="00641D84" w:rsidRDefault="00CE5DE3">
      <w:r>
        <w:t>他怎么知道不是统一类</w:t>
      </w:r>
    </w:p>
    <w:p w:rsidR="00641D84" w:rsidRDefault="00CE5DE3">
      <w:r>
        <w:rPr>
          <w:b/>
        </w:rPr>
        <w:t>林同学</w:t>
      </w:r>
      <w:r>
        <w:rPr>
          <w:b/>
        </w:rPr>
        <w:t>-</w:t>
      </w:r>
      <w:r>
        <w:rPr>
          <w:b/>
        </w:rPr>
        <w:t>西工大</w:t>
      </w:r>
      <w:r>
        <w:rPr>
          <w:b/>
        </w:rPr>
        <w:t>-CV    2017-07-27 20:27:29</w:t>
      </w:r>
    </w:p>
    <w:p w:rsidR="00641D84" w:rsidRDefault="00CE5DE3">
      <w:r>
        <w:t>肯定存在这个情况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20:27:38</w:t>
      </w:r>
    </w:p>
    <w:p w:rsidR="00641D84" w:rsidRDefault="00CE5DE3">
      <w:r>
        <w:t>因为它只是要拉近真假样本的</w:t>
      </w:r>
      <w:r>
        <w:t>feature</w:t>
      </w:r>
      <w:r>
        <w:t>分布，没有说要拉近</w:t>
      </w:r>
      <w:r>
        <w:t>labelled</w:t>
      </w:r>
      <w:r>
        <w:t>真与</w:t>
      </w:r>
      <w:r>
        <w:t>unlabelled</w:t>
      </w:r>
      <w:r>
        <w:t>真的分布</w:t>
      </w:r>
    </w:p>
    <w:p w:rsidR="00641D84" w:rsidRDefault="00CE5DE3">
      <w:r>
        <w:rPr>
          <w:b/>
        </w:rPr>
        <w:t>hinse-scnu-nlp    2017-07-27 20:28:30</w:t>
      </w:r>
    </w:p>
    <w:p w:rsidR="00641D84" w:rsidRDefault="00CE5DE3">
      <w:r>
        <w:t>"</w:t>
      </w:r>
      <w:r>
        <w:t>感觉</w:t>
      </w:r>
      <w:r>
        <w:t>G</w:t>
      </w:r>
      <w:r>
        <w:t>就是要生成中间特征和真比较像的。</w:t>
      </w:r>
      <w:r>
        <w:br/>
        <w:t>"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</w:t>
      </w:r>
      <w:r>
        <w:rPr>
          <w:b/>
        </w:rPr>
        <w:t>28:30</w:t>
      </w:r>
    </w:p>
    <w:p w:rsidR="00641D84" w:rsidRDefault="00CE5DE3">
      <w:r>
        <w:t>但是似乎在达成前者的过程中有可能会顺便达成后者，不过我也没想明白</w:t>
      </w:r>
    </w:p>
    <w:p w:rsidR="00641D84" w:rsidRDefault="00CE5DE3">
      <w:r>
        <w:rPr>
          <w:b/>
        </w:rPr>
        <w:t>林同学</w:t>
      </w:r>
      <w:r>
        <w:rPr>
          <w:b/>
        </w:rPr>
        <w:t>-</w:t>
      </w:r>
      <w:r>
        <w:rPr>
          <w:b/>
        </w:rPr>
        <w:t>西工大</w:t>
      </w:r>
      <w:r>
        <w:rPr>
          <w:b/>
        </w:rPr>
        <w:t>-CV    2017-07-27 20:28:42</w:t>
      </w:r>
    </w:p>
    <w:p w:rsidR="00641D84" w:rsidRDefault="00CE5DE3">
      <w:r>
        <w:t>那为什么选在中间？</w:t>
      </w:r>
    </w:p>
    <w:p w:rsidR="00641D84" w:rsidRDefault="00CE5DE3">
      <w:r>
        <w:rPr>
          <w:b/>
        </w:rPr>
        <w:t>林同学</w:t>
      </w:r>
      <w:r>
        <w:rPr>
          <w:b/>
        </w:rPr>
        <w:t>-</w:t>
      </w:r>
      <w:r>
        <w:rPr>
          <w:b/>
        </w:rPr>
        <w:t>西工大</w:t>
      </w:r>
      <w:r>
        <w:rPr>
          <w:b/>
        </w:rPr>
        <w:t>-CV    2017-07-27 20:28:48</w:t>
      </w:r>
    </w:p>
    <w:p w:rsidR="00641D84" w:rsidRDefault="00CE5DE3">
      <w:r>
        <w:t>有点晕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20:29:06</w:t>
      </w:r>
    </w:p>
    <w:p w:rsidR="00641D84" w:rsidRDefault="00CE5DE3">
      <w:r>
        <w:t>那也就是说，只能寄希望于在</w:t>
      </w:r>
      <w:r>
        <w:t>labeled data</w:t>
      </w:r>
      <w:r>
        <w:t>上</w:t>
      </w:r>
      <w:r>
        <w:t>D</w:t>
      </w:r>
      <w:r>
        <w:t>能够提取到足够好的特征，也就是说，</w:t>
      </w:r>
      <w:r>
        <w:t>labeled data</w:t>
      </w:r>
      <w:r>
        <w:t>还是不能太少？</w:t>
      </w:r>
    </w:p>
    <w:p w:rsidR="00641D84" w:rsidRDefault="00CE5DE3">
      <w:r>
        <w:rPr>
          <w:b/>
        </w:rPr>
        <w:t>hinse-scnu-nlp    2017-07-27 20:2</w:t>
      </w:r>
      <w:r>
        <w:rPr>
          <w:b/>
        </w:rPr>
        <w:t>9:53</w:t>
      </w:r>
    </w:p>
    <w:p w:rsidR="00641D84" w:rsidRDefault="00CE5DE3">
      <w:r>
        <w:lastRenderedPageBreak/>
        <w:t>为什么</w:t>
      </w:r>
      <w:r>
        <w:t>D</w:t>
      </w:r>
      <w:r>
        <w:t>不能也</w:t>
      </w:r>
      <w:r>
        <w:t xml:space="preserve"> feature matching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20:29:58</w:t>
      </w:r>
    </w:p>
    <w:p w:rsidR="00641D84" w:rsidRDefault="00CE5DE3">
      <w:r>
        <w:t>又不是，它做</w:t>
      </w:r>
      <w:r>
        <w:t>mnist</w:t>
      </w:r>
      <w:r>
        <w:t>只用了</w:t>
      </w:r>
      <w:r>
        <w:t>100</w:t>
      </w:r>
      <w:r>
        <w:t>个标注样本，每个数字</w:t>
      </w:r>
      <w:r>
        <w:t>10</w:t>
      </w:r>
      <w:r>
        <w:t>个标注样本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20:30:48</w:t>
      </w:r>
    </w:p>
    <w:p w:rsidR="00641D84" w:rsidRDefault="00CE5DE3">
      <w:r>
        <w:rPr>
          <w:noProof/>
          <w:lang w:eastAsia="zh-CN"/>
        </w:rPr>
        <w:drawing>
          <wp:inline distT="0" distB="0" distL="0" distR="0">
            <wp:extent cx="4572000" cy="4077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0727-20304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84" w:rsidRDefault="00CE5DE3">
      <w:r>
        <w:rPr>
          <w:b/>
        </w:rPr>
        <w:t>林同学</w:t>
      </w:r>
      <w:r>
        <w:rPr>
          <w:b/>
        </w:rPr>
        <w:t>-</w:t>
      </w:r>
      <w:r>
        <w:rPr>
          <w:b/>
        </w:rPr>
        <w:t>西工大</w:t>
      </w:r>
      <w:r>
        <w:rPr>
          <w:b/>
        </w:rPr>
        <w:t>-CV    2017-07-27 20:30:51</w:t>
      </w:r>
    </w:p>
    <w:p w:rsidR="00641D84" w:rsidRDefault="00CE5DE3">
      <w:r>
        <w:t>这个标注和非标注的数量比例大概多少？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20:30:57</w:t>
      </w:r>
    </w:p>
    <w:p w:rsidR="00641D84" w:rsidRDefault="00CE5DE3">
      <w:r>
        <w:t>截个</w:t>
      </w:r>
      <w:r>
        <w:t>feature matching</w:t>
      </w:r>
      <w:r>
        <w:t>的目标函数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20:31:21</w:t>
      </w:r>
    </w:p>
    <w:p w:rsidR="00641D84" w:rsidRDefault="00CE5DE3">
      <w:r>
        <w:t>除了</w:t>
      </w:r>
      <w:r>
        <w:t>100</w:t>
      </w:r>
      <w:r>
        <w:t>个标注，其他</w:t>
      </w:r>
      <w:r>
        <w:t>mnist</w:t>
      </w:r>
      <w:r>
        <w:t>都是非标注</w:t>
      </w:r>
    </w:p>
    <w:p w:rsidR="00641D84" w:rsidRDefault="00CE5DE3">
      <w:r>
        <w:rPr>
          <w:b/>
        </w:rPr>
        <w:t>侯瑞兵</w:t>
      </w:r>
      <w:r>
        <w:rPr>
          <w:b/>
        </w:rPr>
        <w:t>-</w:t>
      </w:r>
      <w:r>
        <w:rPr>
          <w:b/>
        </w:rPr>
        <w:t>计算所</w:t>
      </w:r>
      <w:r>
        <w:rPr>
          <w:b/>
        </w:rPr>
        <w:t>-</w:t>
      </w:r>
      <w:r>
        <w:rPr>
          <w:b/>
        </w:rPr>
        <w:t>计算机视觉</w:t>
      </w:r>
      <w:r>
        <w:rPr>
          <w:b/>
        </w:rPr>
        <w:t xml:space="preserve">    2017-07-27 20:31:49</w:t>
      </w:r>
    </w:p>
    <w:p w:rsidR="00641D84" w:rsidRDefault="00CE5DE3">
      <w:r>
        <w:rPr>
          <w:noProof/>
          <w:lang w:eastAsia="zh-CN"/>
        </w:rPr>
        <w:drawing>
          <wp:inline distT="0" distB="0" distL="0" distR="0">
            <wp:extent cx="4572000" cy="4965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0727-20314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84" w:rsidRDefault="00CE5DE3">
      <w:r>
        <w:rPr>
          <w:b/>
        </w:rPr>
        <w:t>林同学</w:t>
      </w:r>
      <w:r>
        <w:rPr>
          <w:b/>
        </w:rPr>
        <w:t>-</w:t>
      </w:r>
      <w:r>
        <w:rPr>
          <w:b/>
        </w:rPr>
        <w:t>西工大</w:t>
      </w:r>
      <w:r>
        <w:rPr>
          <w:b/>
        </w:rPr>
        <w:t>-CV    2017-07-27 20:32:45</w:t>
      </w:r>
    </w:p>
    <w:p w:rsidR="00641D84" w:rsidRDefault="00CE5DE3">
      <w:r>
        <w:t>mnist</w:t>
      </w:r>
      <w:r>
        <w:t>上的分类效果做到了多少？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20:33:17</w:t>
      </w:r>
    </w:p>
    <w:p w:rsidR="00641D84" w:rsidRDefault="00CE5DE3">
      <w:r>
        <w:rPr>
          <w:noProof/>
          <w:lang w:eastAsia="zh-CN"/>
        </w:rPr>
        <w:lastRenderedPageBreak/>
        <w:drawing>
          <wp:inline distT="0" distB="0" distL="0" distR="0">
            <wp:extent cx="4572000" cy="15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0727-20331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84" w:rsidRDefault="00CE5DE3">
      <w:r>
        <w:rPr>
          <w:b/>
        </w:rPr>
        <w:t>Ailsa-</w:t>
      </w:r>
      <w:r>
        <w:rPr>
          <w:b/>
        </w:rPr>
        <w:t>多伦多大学</w:t>
      </w:r>
      <w:r>
        <w:rPr>
          <w:b/>
        </w:rPr>
        <w:t>-</w:t>
      </w:r>
      <w:r>
        <w:rPr>
          <w:b/>
        </w:rPr>
        <w:t>生成模型</w:t>
      </w:r>
      <w:r>
        <w:rPr>
          <w:b/>
        </w:rPr>
        <w:t xml:space="preserve">    2017-07-27 20:33:35</w:t>
      </w:r>
    </w:p>
    <w:p w:rsidR="00641D84" w:rsidRDefault="00CE5DE3">
      <w:r>
        <w:t>他只给了一些主观误差我记得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</w:t>
      </w:r>
      <w:r>
        <w:rPr>
          <w:b/>
        </w:rPr>
        <w:t>习</w:t>
      </w:r>
      <w:r>
        <w:rPr>
          <w:b/>
        </w:rPr>
        <w:t xml:space="preserve">    2017-07-27 20:35:05</w:t>
      </w:r>
    </w:p>
    <w:p w:rsidR="00641D84" w:rsidRDefault="00CE5DE3">
      <w:r>
        <w:t>还有一种解释，是原论文给出的，但是我觉得比较玄学：为了区分真假而被迫学到的</w:t>
      </w:r>
      <w:r>
        <w:t>feature</w:t>
      </w:r>
      <w:r>
        <w:t>，对于分类也会有用</w:t>
      </w:r>
    </w:p>
    <w:p w:rsidR="00641D84" w:rsidRDefault="00CE5DE3">
      <w:r>
        <w:rPr>
          <w:b/>
        </w:rPr>
        <w:t>Ailsa-</w:t>
      </w:r>
      <w:r>
        <w:rPr>
          <w:b/>
        </w:rPr>
        <w:t>多伦多大学</w:t>
      </w:r>
      <w:r>
        <w:rPr>
          <w:b/>
        </w:rPr>
        <w:t>-</w:t>
      </w:r>
      <w:r>
        <w:rPr>
          <w:b/>
        </w:rPr>
        <w:t>生成模型</w:t>
      </w:r>
      <w:r>
        <w:rPr>
          <w:b/>
        </w:rPr>
        <w:t xml:space="preserve">    2017-07-27 20:35:42</w:t>
      </w:r>
    </w:p>
    <w:p w:rsidR="00641D84" w:rsidRDefault="00CE5DE3">
      <w:r>
        <w:t>这种</w:t>
      </w:r>
      <w:r>
        <w:t xml:space="preserve">feature matching loss </w:t>
      </w:r>
      <w:r>
        <w:t>是不是跟</w:t>
      </w:r>
      <w:r>
        <w:t>perceptual loss</w:t>
      </w:r>
      <w:r>
        <w:t>有相似之处呢？只不过一个是用判别网</w:t>
      </w:r>
      <w:r>
        <w:t xml:space="preserve"> </w:t>
      </w:r>
      <w:r>
        <w:t>一个另用了</w:t>
      </w:r>
      <w:r>
        <w:t>vgg?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20:35:54</w:t>
      </w:r>
    </w:p>
    <w:p w:rsidR="00641D84" w:rsidRDefault="00CE5DE3">
      <w:r>
        <w:t>诶，你说对了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</w:t>
      </w:r>
      <w:r>
        <w:rPr>
          <w:b/>
        </w:rPr>
        <w:t>07-27 20:35:58</w:t>
      </w:r>
    </w:p>
    <w:p w:rsidR="00641D84" w:rsidRDefault="00CE5DE3">
      <w:r>
        <w:t>确实很像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20:35:58</w:t>
      </w:r>
    </w:p>
    <w:p w:rsidR="00641D84" w:rsidRDefault="00CE5DE3">
      <w:r>
        <w:t>是的</w:t>
      </w:r>
    </w:p>
    <w:p w:rsidR="00641D84" w:rsidRDefault="00CE5DE3">
      <w:r>
        <w:rPr>
          <w:b/>
        </w:rPr>
        <w:t>Ailsa-</w:t>
      </w:r>
      <w:r>
        <w:rPr>
          <w:b/>
        </w:rPr>
        <w:t>多伦多大学</w:t>
      </w:r>
      <w:r>
        <w:rPr>
          <w:b/>
        </w:rPr>
        <w:t>-</w:t>
      </w:r>
      <w:r>
        <w:rPr>
          <w:b/>
        </w:rPr>
        <w:t>生成模型</w:t>
      </w:r>
      <w:r>
        <w:rPr>
          <w:b/>
        </w:rPr>
        <w:t xml:space="preserve">    2017-07-27 20:36:06</w:t>
      </w:r>
    </w:p>
    <w:p w:rsidR="00641D84" w:rsidRDefault="00CE5DE3">
      <w:r>
        <w:t>但都是</w:t>
      </w:r>
      <w:r>
        <w:t>feature</w:t>
      </w:r>
      <w:r>
        <w:t>层面的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20:36:09</w:t>
      </w:r>
    </w:p>
    <w:p w:rsidR="00641D84" w:rsidRDefault="00CE5DE3">
      <w:r>
        <w:lastRenderedPageBreak/>
        <w:t>但是有区别，</w:t>
      </w:r>
      <w:r>
        <w:t>perceptual loss</w:t>
      </w:r>
      <w:r>
        <w:t>是针对两张图片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20:36:15</w:t>
      </w:r>
    </w:p>
    <w:p w:rsidR="00641D84" w:rsidRDefault="00CE5DE3">
      <w:r>
        <w:t>这里针对的是两组图片</w:t>
      </w:r>
    </w:p>
    <w:p w:rsidR="00641D84" w:rsidRDefault="00CE5DE3">
      <w:r>
        <w:rPr>
          <w:b/>
        </w:rPr>
        <w:t xml:space="preserve">hinse-scnu-nlp    </w:t>
      </w:r>
      <w:r>
        <w:rPr>
          <w:b/>
        </w:rPr>
        <w:t>2017-07-27 20:36:28</w:t>
      </w:r>
    </w:p>
    <w:p w:rsidR="00641D84" w:rsidRDefault="00CE5DE3">
      <w:r>
        <w:t>对于未标注真实样本，判别器要给出第</w:t>
      </w:r>
      <w:r>
        <w:t>k+1</w:t>
      </w:r>
      <w:r>
        <w:t>个概率低，由于</w:t>
      </w:r>
      <w:r>
        <w:t>D</w:t>
      </w:r>
      <w:r>
        <w:t>是用了</w:t>
      </w:r>
      <w:r>
        <w:t>unlabel</w:t>
      </w:r>
      <w:r>
        <w:t>的数据。</w:t>
      </w:r>
      <w:r>
        <w:t xml:space="preserve">  G</w:t>
      </w:r>
      <w:r>
        <w:t>为了骗过</w:t>
      </w:r>
      <w:r>
        <w:t xml:space="preserve">D, </w:t>
      </w:r>
      <w:r>
        <w:t>必须生成和</w:t>
      </w:r>
      <w:r>
        <w:t>unlabel</w:t>
      </w:r>
      <w:r>
        <w:t>也比较接近的数据。</w:t>
      </w:r>
      <w:r>
        <w:t xml:space="preserve"> </w:t>
      </w:r>
      <w:r>
        <w:t>因此，</w:t>
      </w:r>
      <w:r>
        <w:t xml:space="preserve"> </w:t>
      </w:r>
      <w:r>
        <w:t>中间层的</w:t>
      </w:r>
      <w:r>
        <w:t xml:space="preserve">feature </w:t>
      </w:r>
      <w:r>
        <w:t>要接近。所以就显示的增加了</w:t>
      </w:r>
      <w:r>
        <w:t>feature matching</w:t>
      </w:r>
    </w:p>
    <w:p w:rsidR="00641D84" w:rsidRDefault="00CE5DE3">
      <w:r>
        <w:rPr>
          <w:b/>
        </w:rPr>
        <w:t>hinse-scnu-nlp    2017-07-27 20:36:43</w:t>
      </w:r>
    </w:p>
    <w:p w:rsidR="00641D84" w:rsidRDefault="00CE5DE3">
      <w:r>
        <w:t>作为</w:t>
      </w:r>
      <w:r>
        <w:t>loss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20:36:46</w:t>
      </w:r>
    </w:p>
    <w:p w:rsidR="00641D84" w:rsidRDefault="00CE5DE3">
      <w:r>
        <w:t>前者针对两个样本，后者针对的是两个个</w:t>
      </w:r>
      <w:r>
        <w:t>batch</w:t>
      </w:r>
      <w:r>
        <w:t>的样本所代表的分布</w:t>
      </w:r>
    </w:p>
    <w:p w:rsidR="00641D84" w:rsidRDefault="00CE5DE3">
      <w:r>
        <w:rPr>
          <w:b/>
        </w:rPr>
        <w:t>A</w:t>
      </w:r>
      <w:r>
        <w:rPr>
          <w:b/>
        </w:rPr>
        <w:t>ilsa-</w:t>
      </w:r>
      <w:r>
        <w:rPr>
          <w:b/>
        </w:rPr>
        <w:t>多伦多大学</w:t>
      </w:r>
      <w:r>
        <w:rPr>
          <w:b/>
        </w:rPr>
        <w:t>-</w:t>
      </w:r>
      <w:r>
        <w:rPr>
          <w:b/>
        </w:rPr>
        <w:t>生成模型</w:t>
      </w:r>
      <w:r>
        <w:rPr>
          <w:b/>
        </w:rPr>
        <w:t xml:space="preserve">    2017-07-27 20:37:55</w:t>
      </w:r>
    </w:p>
    <w:p w:rsidR="00641D84" w:rsidRDefault="00CE5DE3">
      <w:r>
        <w:t>[</w:t>
      </w:r>
      <w:r>
        <w:t>强</w:t>
      </w:r>
      <w:r>
        <w:t>]</w:t>
      </w:r>
    </w:p>
    <w:p w:rsidR="00641D84" w:rsidRDefault="00CE5DE3">
      <w:r>
        <w:rPr>
          <w:b/>
        </w:rPr>
        <w:t>侯瑞兵</w:t>
      </w:r>
      <w:r>
        <w:rPr>
          <w:b/>
        </w:rPr>
        <w:t>-</w:t>
      </w:r>
      <w:r>
        <w:rPr>
          <w:b/>
        </w:rPr>
        <w:t>计算所</w:t>
      </w:r>
      <w:r>
        <w:rPr>
          <w:b/>
        </w:rPr>
        <w:t>-</w:t>
      </w:r>
      <w:r>
        <w:rPr>
          <w:b/>
        </w:rPr>
        <w:t>计算机视觉</w:t>
      </w:r>
      <w:r>
        <w:rPr>
          <w:b/>
        </w:rPr>
        <w:t xml:space="preserve">    2017-07-27 20:38:09</w:t>
      </w:r>
    </w:p>
    <w:p w:rsidR="00641D84" w:rsidRDefault="00CE5DE3">
      <w:r>
        <w:t>在其他数据集上也会提高分类精度吗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20:38:15</w:t>
      </w:r>
    </w:p>
    <w:p w:rsidR="00641D84" w:rsidRDefault="00CE5DE3">
      <w:r>
        <w:t>那其实假</w:t>
      </w:r>
      <w:r>
        <w:t>feature</w:t>
      </w:r>
      <w:r>
        <w:t>分布是在追着真</w:t>
      </w:r>
      <w:r>
        <w:t>feature</w:t>
      </w:r>
      <w:r>
        <w:t>分布跑对吧，然后真</w:t>
      </w:r>
      <w:r>
        <w:t>feature</w:t>
      </w:r>
      <w:r>
        <w:t>分布是想要逃离的</w:t>
      </w:r>
    </w:p>
    <w:p w:rsidR="00641D84" w:rsidRDefault="00CE5DE3">
      <w:r>
        <w:rPr>
          <w:b/>
        </w:rPr>
        <w:t>hinse-scnu-nlp    2017-07-27 20:39:17</w:t>
      </w:r>
    </w:p>
    <w:p w:rsidR="00641D84" w:rsidRDefault="00CE5DE3">
      <w:r>
        <w:t>"</w:t>
      </w:r>
      <w:r>
        <w:t>想要逃离是什么意思？</w:t>
      </w:r>
      <w:r>
        <w:br/>
        <w:t>"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</w:t>
      </w:r>
      <w:r>
        <w:rPr>
          <w:b/>
        </w:rPr>
        <w:t>2017-07-27 20:39:37</w:t>
      </w:r>
    </w:p>
    <w:p w:rsidR="00641D84" w:rsidRDefault="00CE5DE3">
      <w:r>
        <w:rPr>
          <w:noProof/>
          <w:lang w:eastAsia="zh-CN"/>
        </w:rPr>
        <w:drawing>
          <wp:inline distT="0" distB="0" distL="0" distR="0">
            <wp:extent cx="4572000" cy="4077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0727-20304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84" w:rsidRDefault="00CE5DE3">
      <w:r>
        <w:rPr>
          <w:b/>
        </w:rPr>
        <w:lastRenderedPageBreak/>
        <w:t>Mashiro-</w:t>
      </w:r>
      <w:r>
        <w:rPr>
          <w:b/>
        </w:rPr>
        <w:t>南航</w:t>
      </w:r>
      <w:r>
        <w:rPr>
          <w:b/>
        </w:rPr>
        <w:t>-CV    2017-07-27 20:39:37</w:t>
      </w:r>
    </w:p>
    <w:p w:rsidR="00641D84" w:rsidRDefault="00CE5DE3">
      <w:r>
        <w:t>与假的有所区分吧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20:39:48</w:t>
      </w:r>
    </w:p>
    <w:p w:rsidR="00641D84" w:rsidRDefault="00CE5DE3">
      <w:r>
        <w:t>逃离是指上面这个</w:t>
      </w:r>
      <w:r>
        <w:t>loss</w:t>
      </w:r>
      <w:r>
        <w:t>变大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20:39:55</w:t>
      </w:r>
    </w:p>
    <w:p w:rsidR="00641D84" w:rsidRDefault="00CE5DE3">
      <w:r>
        <w:t>拉开真假</w:t>
      </w:r>
      <w:r>
        <w:t>feature</w:t>
      </w:r>
      <w:r>
        <w:t>的差距</w:t>
      </w:r>
    </w:p>
    <w:p w:rsidR="00641D84" w:rsidRDefault="00CE5DE3">
      <w:r>
        <w:rPr>
          <w:b/>
        </w:rPr>
        <w:t>Ailsa-</w:t>
      </w:r>
      <w:r>
        <w:rPr>
          <w:b/>
        </w:rPr>
        <w:t>多伦多大学</w:t>
      </w:r>
      <w:r>
        <w:rPr>
          <w:b/>
        </w:rPr>
        <w:t>-</w:t>
      </w:r>
      <w:r>
        <w:rPr>
          <w:b/>
        </w:rPr>
        <w:t>生成模型</w:t>
      </w:r>
      <w:r>
        <w:rPr>
          <w:b/>
        </w:rPr>
        <w:t xml:space="preserve">    2017-07-27 20:40:50</w:t>
      </w:r>
    </w:p>
    <w:p w:rsidR="00641D84" w:rsidRDefault="00CE5DE3">
      <w:r>
        <w:t>就是判别器尽可能分辨出区别吧</w:t>
      </w:r>
    </w:p>
    <w:p w:rsidR="00641D84" w:rsidRDefault="00CE5DE3">
      <w:r>
        <w:rPr>
          <w:b/>
        </w:rPr>
        <w:t>超</w:t>
      </w:r>
      <w:r>
        <w:rPr>
          <w:b/>
        </w:rPr>
        <w:t xml:space="preserve">-UConn-GAN    2017-07-27 </w:t>
      </w:r>
      <w:r>
        <w:rPr>
          <w:b/>
        </w:rPr>
        <w:t>20:41:30</w:t>
      </w:r>
    </w:p>
    <w:p w:rsidR="00641D84" w:rsidRDefault="00CE5DE3">
      <w:r>
        <w:t>那半监督的用没有用到</w:t>
      </w:r>
      <w:r>
        <w:t>NLP</w:t>
      </w:r>
      <w:r>
        <w:t>和</w:t>
      </w:r>
      <w:r>
        <w:t>graph</w:t>
      </w:r>
      <w:r>
        <w:t>上的呢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20:41:33</w:t>
      </w:r>
    </w:p>
    <w:p w:rsidR="00641D84" w:rsidRDefault="00CE5DE3">
      <w:r>
        <w:t>嗯，然后在这个过程中如果假</w:t>
      </w:r>
      <w:r>
        <w:t>feature</w:t>
      </w:r>
      <w:r>
        <w:t>把有标注真、无标注真两堆</w:t>
      </w:r>
      <w:r>
        <w:t>feature</w:t>
      </w:r>
      <w:r>
        <w:t>挤压到一起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20:41:51</w:t>
      </w:r>
    </w:p>
    <w:p w:rsidR="00641D84" w:rsidRDefault="00CE5DE3">
      <w:r>
        <w:t>就会促使有标注真、无标注真二者也进行</w:t>
      </w:r>
      <w:r>
        <w:t>matching</w:t>
      </w:r>
    </w:p>
    <w:p w:rsidR="00641D84" w:rsidRDefault="00CE5DE3">
      <w:r>
        <w:rPr>
          <w:b/>
        </w:rPr>
        <w:t>hinse-scnu-nlp    2017-07-27 20:42:10</w:t>
      </w:r>
    </w:p>
    <w:p w:rsidR="00641D84" w:rsidRDefault="00CE5DE3">
      <w:r>
        <w:t>"g</w:t>
      </w:r>
      <w:r>
        <w:t>是想要减少差距。</w:t>
      </w:r>
      <w:r>
        <w:t xml:space="preserve"> d</w:t>
      </w:r>
      <w:r>
        <w:t>不</w:t>
      </w:r>
      <w:r>
        <w:t xml:space="preserve">feature matching.  </w:t>
      </w:r>
      <w:r>
        <w:t>其实就是</w:t>
      </w:r>
      <w:r>
        <w:t xml:space="preserve"> g</w:t>
      </w:r>
      <w:r>
        <w:t>作弊</w:t>
      </w:r>
      <w:r>
        <w:t>，</w:t>
      </w:r>
      <w:r>
        <w:t xml:space="preserve"> </w:t>
      </w:r>
      <w:r>
        <w:t>偷看了</w:t>
      </w:r>
      <w:r>
        <w:t>d</w:t>
      </w:r>
      <w:r>
        <w:t>的中间曾。</w:t>
      </w:r>
      <w:r>
        <w:t xml:space="preserve"> </w:t>
      </w:r>
      <w:r>
        <w:t>我看看你是怎么分辨我的。</w:t>
      </w:r>
      <w:r>
        <w:t xml:space="preserve"> </w:t>
      </w:r>
      <w:r>
        <w:t>我就生成假的时候，就生成尽量和你</w:t>
      </w:r>
      <w:r>
        <w:t>D</w:t>
      </w:r>
      <w:r>
        <w:t>中间层</w:t>
      </w:r>
      <w:r>
        <w:t>feature</w:t>
      </w:r>
      <w:r>
        <w:t>接近的。</w:t>
      </w:r>
      <w:r>
        <w:t xml:space="preserve"> </w:t>
      </w:r>
      <w:r>
        <w:br/>
        <w:t>"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20:42:18</w:t>
      </w:r>
    </w:p>
    <w:p w:rsidR="00641D84" w:rsidRDefault="00CE5DE3">
      <w:r>
        <w:t>半监督文本分类有不少</w:t>
      </w:r>
      <w:r>
        <w:t>case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20:42:36</w:t>
      </w:r>
    </w:p>
    <w:p w:rsidR="00641D84" w:rsidRDefault="00CE5DE3">
      <w:r>
        <w:lastRenderedPageBreak/>
        <w:t>随便搜一下</w:t>
      </w:r>
      <w:r>
        <w:t>semi supervised text classification</w:t>
      </w:r>
      <w:r>
        <w:t>就有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20:43:10</w:t>
      </w:r>
    </w:p>
    <w:p w:rsidR="00641D84" w:rsidRDefault="00CE5DE3">
      <w:r>
        <w:t>对，但是仅仅这样说还是没法解释怎么帮助</w:t>
      </w:r>
      <w:r>
        <w:t>ssl</w:t>
      </w:r>
      <w:r>
        <w:t>的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20:43:58</w:t>
      </w:r>
    </w:p>
    <w:p w:rsidR="00641D84" w:rsidRDefault="00CE5DE3">
      <w:r>
        <w:t>我觉得最终得落到有标注真、无标注真两类样本的关系上去解释</w:t>
      </w:r>
    </w:p>
    <w:p w:rsidR="00641D84" w:rsidRDefault="00CE5DE3">
      <w:r>
        <w:rPr>
          <w:b/>
        </w:rPr>
        <w:t>兔子</w:t>
      </w:r>
      <w:r>
        <w:rPr>
          <w:b/>
        </w:rPr>
        <w:t>-</w:t>
      </w:r>
      <w:r>
        <w:rPr>
          <w:b/>
        </w:rPr>
        <w:t>不存在</w:t>
      </w:r>
      <w:r>
        <w:rPr>
          <w:b/>
        </w:rPr>
        <w:t>-ML    2017-07-27 20:44:02</w:t>
      </w:r>
    </w:p>
    <w:p w:rsidR="00641D84" w:rsidRDefault="00CE5DE3">
      <w:r>
        <w:t>问一下，那训练好后，是拿</w:t>
      </w:r>
      <w:r>
        <w:t>D</w:t>
      </w:r>
      <w:r>
        <w:t>去做分类器来使用吗</w:t>
      </w:r>
    </w:p>
    <w:p w:rsidR="00641D84" w:rsidRDefault="00CE5DE3">
      <w:r>
        <w:rPr>
          <w:b/>
        </w:rPr>
        <w:t>hinse-scnu-nlp    2017-07-27 20:44:02</w:t>
      </w:r>
    </w:p>
    <w:p w:rsidR="00641D84" w:rsidRDefault="00CE5DE3">
      <w:r>
        <w:t>"</w:t>
      </w:r>
      <w:r>
        <w:t>只能理解车成</w:t>
      </w:r>
      <w:r>
        <w:t>G</w:t>
      </w:r>
      <w:r>
        <w:t>造假后，</w:t>
      </w:r>
      <w:r>
        <w:t xml:space="preserve"> D</w:t>
      </w:r>
      <w:r>
        <w:t>只能更卖力的区分。</w:t>
      </w:r>
      <w:r>
        <w:t xml:space="preserve"> </w:t>
      </w:r>
      <w:r>
        <w:t>把中间层训练的更好</w:t>
      </w:r>
      <w:r>
        <w:br/>
        <w:t>"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20:44:04</w:t>
      </w:r>
    </w:p>
    <w:p w:rsidR="00641D84" w:rsidRDefault="00CE5DE3">
      <w:r>
        <w:t>作者说这是一个</w:t>
      </w:r>
      <w:r>
        <w:t>future work</w:t>
      </w:r>
      <w:r>
        <w:t>，然后就没有下</w:t>
      </w:r>
      <w:r>
        <w:t>文了</w:t>
      </w:r>
      <w:r>
        <w:t>[</w:t>
      </w:r>
      <w:r>
        <w:t>捂脸</w:t>
      </w:r>
      <w:r>
        <w:t>]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20:44:28</w:t>
      </w:r>
    </w:p>
    <w:p w:rsidR="00641D84" w:rsidRDefault="00CE5DE3">
      <w:r>
        <w:t>D</w:t>
      </w:r>
      <w:r>
        <w:t>直接拿来分类，最后不管第</w:t>
      </w:r>
      <w:r>
        <w:t>K+1</w:t>
      </w:r>
      <w:r>
        <w:t>个概率就行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20:44:49</w:t>
      </w:r>
    </w:p>
    <w:p w:rsidR="00641D84" w:rsidRDefault="00CE5DE3">
      <w:r>
        <w:t>你这种解释就是论文提的，</w:t>
      </w:r>
      <w:r>
        <w:t>“</w:t>
      </w:r>
      <w:r>
        <w:t>为了区分真假而被迫学到的</w:t>
      </w:r>
      <w:r>
        <w:t>feature</w:t>
      </w:r>
      <w:r>
        <w:t>，对于分类也会有用</w:t>
      </w:r>
      <w:r>
        <w:t>”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20:45:19</w:t>
      </w:r>
    </w:p>
    <w:p w:rsidR="00641D84" w:rsidRDefault="00CE5DE3">
      <w:r>
        <w:t>但是总感觉不到位</w:t>
      </w:r>
      <w:r>
        <w:t>[</w:t>
      </w:r>
      <w:r>
        <w:t>捂脸</w:t>
      </w:r>
      <w:r>
        <w:t>]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20:45:33</w:t>
      </w:r>
    </w:p>
    <w:p w:rsidR="00641D84" w:rsidRDefault="00CE5DE3">
      <w:r>
        <w:t>毕竟分类器就是</w:t>
      </w:r>
      <w:r>
        <w:t>D</w:t>
      </w:r>
      <w:r>
        <w:t>，会有点作用</w:t>
      </w:r>
    </w:p>
    <w:p w:rsidR="00641D84" w:rsidRDefault="00CE5DE3">
      <w:r>
        <w:rPr>
          <w:b/>
        </w:rPr>
        <w:t>hinse-scnu-nlp    2017-07-27 20:45:37</w:t>
      </w:r>
    </w:p>
    <w:p w:rsidR="00641D84" w:rsidRDefault="00CE5DE3">
      <w:r>
        <w:lastRenderedPageBreak/>
        <w:t>估计这个问额要遗留了。</w:t>
      </w:r>
      <w:r>
        <w:t xml:space="preserve">  </w:t>
      </w:r>
      <w:r>
        <w:t>只能感觉是</w:t>
      </w:r>
      <w:r>
        <w:t>G</w:t>
      </w:r>
      <w:r>
        <w:t>造假能力强了，</w:t>
      </w:r>
      <w:r>
        <w:t>D</w:t>
      </w:r>
      <w:r>
        <w:t>也变得厉害了，更接近纳什均衡了。</w:t>
      </w:r>
      <w:r>
        <w:t xml:space="preserve"> </w:t>
      </w:r>
      <w:r>
        <w:t>所以中间层的特征更利于分类。</w:t>
      </w:r>
    </w:p>
    <w:p w:rsidR="00641D84" w:rsidRDefault="00CE5DE3">
      <w:r>
        <w:rPr>
          <w:b/>
        </w:rPr>
        <w:t>hinse-scnu-nlp    2017-07-27 20:46:04</w:t>
      </w:r>
    </w:p>
    <w:p w:rsidR="00641D84" w:rsidRDefault="00CE5DE3">
      <w:r>
        <w:t>恩</w:t>
      </w:r>
      <w:r>
        <w:t xml:space="preserve"> </w:t>
      </w:r>
      <w:r>
        <w:t>确实没有很好的证据证明。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20:46:04</w:t>
      </w:r>
    </w:p>
    <w:p w:rsidR="00641D84" w:rsidRDefault="00CE5DE3">
      <w:r>
        <w:t>看起来今晚讨论不出了</w:t>
      </w:r>
      <w:r>
        <w:t>[</w:t>
      </w:r>
      <w:r>
        <w:t>捂脸</w:t>
      </w:r>
      <w:r>
        <w:t>]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20:46:13</w:t>
      </w:r>
    </w:p>
    <w:p w:rsidR="00641D84" w:rsidRDefault="00CE5DE3">
      <w:r>
        <w:t>那下一篇吧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20:47:00</w:t>
      </w:r>
    </w:p>
    <w:p w:rsidR="00641D84" w:rsidRDefault="00CE5DE3">
      <w:r>
        <w:t>第一篇有没有同学来讲讲怎么做的？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20:47:32</w:t>
      </w:r>
    </w:p>
    <w:p w:rsidR="00641D84" w:rsidRDefault="00CE5DE3">
      <w:r>
        <w:t>M1</w:t>
      </w:r>
      <w:r>
        <w:t>和</w:t>
      </w:r>
      <w:r>
        <w:t>M2</w:t>
      </w:r>
      <w:r>
        <w:t>各是怎么做的？</w:t>
      </w:r>
    </w:p>
    <w:p w:rsidR="00641D84" w:rsidRDefault="00CE5DE3">
      <w:r>
        <w:rPr>
          <w:b/>
        </w:rPr>
        <w:t xml:space="preserve">bearbee </w:t>
      </w:r>
      <w:r>
        <w:rPr>
          <w:b/>
        </w:rPr>
        <w:t>清华大学</w:t>
      </w:r>
      <w:r>
        <w:rPr>
          <w:b/>
        </w:rPr>
        <w:t xml:space="preserve"> GAN</w:t>
      </w:r>
      <w:r>
        <w:rPr>
          <w:b/>
        </w:rPr>
        <w:t>硬件架构</w:t>
      </w:r>
      <w:r>
        <w:rPr>
          <w:b/>
        </w:rPr>
        <w:t xml:space="preserve">    2017-07-27 20:48:30</w:t>
      </w:r>
    </w:p>
    <w:p w:rsidR="00641D84" w:rsidRDefault="00CE5DE3">
      <w:r>
        <w:t>能不能这样解释</w:t>
      </w:r>
      <w:r>
        <w:t>1.D</w:t>
      </w:r>
      <w:r>
        <w:t>如果只看输入真实图像和生成图像，太单调，能力不够，加一个</w:t>
      </w:r>
      <w:r>
        <w:t>feature</w:t>
      </w:r>
      <w:r>
        <w:t>的损失可能会提高其判别能力。</w:t>
      </w:r>
      <w:r>
        <w:t>2.G</w:t>
      </w:r>
      <w:r>
        <w:t>很容易钻空，单纯的学到了一个</w:t>
      </w:r>
      <w:r>
        <w:t>D</w:t>
      </w:r>
      <w:r>
        <w:t>分别不出来的图像，就只生成这个，加个</w:t>
      </w:r>
      <w:r>
        <w:t>feature</w:t>
      </w:r>
      <w:r>
        <w:t>的话，</w:t>
      </w:r>
      <w:r>
        <w:t>G</w:t>
      </w:r>
      <w:r>
        <w:t>要学的东西变多了。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20:49:51</w:t>
      </w:r>
    </w:p>
    <w:p w:rsidR="00641D84" w:rsidRDefault="00CE5DE3">
      <w:r>
        <w:t>粗粗扫了一眼，</w:t>
      </w:r>
      <w:r>
        <w:t>M1</w:t>
      </w:r>
      <w:r>
        <w:t>是建立样本</w:t>
      </w:r>
      <w:r>
        <w:t>x</w:t>
      </w:r>
      <w:r>
        <w:t>到高斯分布上的</w:t>
      </w:r>
      <w:r>
        <w:t>z</w:t>
      </w:r>
      <w:r>
        <w:t>的映射，</w:t>
      </w:r>
      <w:r>
        <w:t>M2</w:t>
      </w:r>
      <w:r>
        <w:t>是对高斯分布上的</w:t>
      </w:r>
      <w:r>
        <w:t>z</w:t>
      </w:r>
      <w:r>
        <w:t>做分类，这样理解对吗</w:t>
      </w:r>
    </w:p>
    <w:p w:rsidR="00641D84" w:rsidRDefault="00CE5DE3">
      <w:r>
        <w:rPr>
          <w:b/>
        </w:rPr>
        <w:t>Ailsa-</w:t>
      </w:r>
      <w:r>
        <w:rPr>
          <w:b/>
        </w:rPr>
        <w:t>多伦多大学</w:t>
      </w:r>
      <w:r>
        <w:rPr>
          <w:b/>
        </w:rPr>
        <w:t>-</w:t>
      </w:r>
      <w:r>
        <w:rPr>
          <w:b/>
        </w:rPr>
        <w:t>生成模型</w:t>
      </w:r>
      <w:r>
        <w:rPr>
          <w:b/>
        </w:rPr>
        <w:t xml:space="preserve">    2017-07-27 20:52:11</w:t>
      </w:r>
    </w:p>
    <w:p w:rsidR="00641D84" w:rsidRDefault="00CE5DE3">
      <w:r>
        <w:t>那</w:t>
      </w:r>
      <w:r>
        <w:t>m2</w:t>
      </w:r>
      <w:r>
        <w:t>是不是</w:t>
      </w:r>
      <w:r>
        <w:t>fit MMG</w:t>
      </w:r>
      <w:r>
        <w:t>呢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20:52:17</w:t>
      </w:r>
    </w:p>
    <w:p w:rsidR="00641D84" w:rsidRDefault="00CE5DE3">
      <w:r>
        <w:lastRenderedPageBreak/>
        <w:t>是不是反过来了？</w:t>
      </w:r>
      <w:r>
        <w:t>M1</w:t>
      </w:r>
      <w:r>
        <w:t>是高斯分布</w:t>
      </w:r>
      <w:r>
        <w:t>z</w:t>
      </w:r>
      <w:r>
        <w:t>到样本</w:t>
      </w:r>
      <w:r>
        <w:t>x</w:t>
      </w:r>
      <w:r>
        <w:t>的映射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20:52:41</w:t>
      </w:r>
    </w:p>
    <w:p w:rsidR="00641D84" w:rsidRDefault="00CE5DE3">
      <w:r>
        <w:t>MMG</w:t>
      </w:r>
      <w:r>
        <w:t>是什</w:t>
      </w:r>
      <w:r>
        <w:t>么？</w:t>
      </w:r>
    </w:p>
    <w:p w:rsidR="00641D84" w:rsidRDefault="00CE5DE3">
      <w:r>
        <w:rPr>
          <w:b/>
        </w:rPr>
        <w:t>Ailsa-</w:t>
      </w:r>
      <w:r>
        <w:rPr>
          <w:b/>
        </w:rPr>
        <w:t>多伦多大学</w:t>
      </w:r>
      <w:r>
        <w:rPr>
          <w:b/>
        </w:rPr>
        <w:t>-</w:t>
      </w:r>
      <w:r>
        <w:rPr>
          <w:b/>
        </w:rPr>
        <w:t>生成模型</w:t>
      </w:r>
      <w:r>
        <w:rPr>
          <w:b/>
        </w:rPr>
        <w:t xml:space="preserve">    2017-07-27 20:53:06</w:t>
      </w:r>
    </w:p>
    <w:p w:rsidR="00641D84" w:rsidRDefault="00CE5DE3">
      <w:r>
        <w:t>mixture of Gaussian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20:53:16</w:t>
      </w:r>
    </w:p>
    <w:p w:rsidR="00641D84" w:rsidRDefault="00CE5DE3">
      <w:r>
        <w:t>哦哦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20:54:19</w:t>
      </w:r>
    </w:p>
    <w:p w:rsidR="00641D84" w:rsidRDefault="00CE5DE3">
      <w:r>
        <w:t>诶，能不能简单粗暴地认为，</w:t>
      </w:r>
      <w:r>
        <w:t>M1</w:t>
      </w:r>
      <w:r>
        <w:t>是用</w:t>
      </w:r>
      <w:r>
        <w:t>VAE</w:t>
      </w:r>
      <w:r>
        <w:t>在有标注、无标注样本上学</w:t>
      </w:r>
      <w:r>
        <w:t>feature representation</w:t>
      </w:r>
      <w:r>
        <w:t>，然后</w:t>
      </w:r>
      <w:r>
        <w:t>M2</w:t>
      </w:r>
      <w:r>
        <w:t>就在上面直接用有标注样本训练一个分类器，然后它就自动泛化到无标注样本了？</w:t>
      </w:r>
    </w:p>
    <w:p w:rsidR="00641D84" w:rsidRDefault="00CE5DE3">
      <w:r>
        <w:rPr>
          <w:b/>
        </w:rPr>
        <w:t xml:space="preserve">hinse-scnu-nlp    </w:t>
      </w:r>
      <w:r>
        <w:rPr>
          <w:b/>
        </w:rPr>
        <w:t>2017-07-27 20:55:34</w:t>
      </w:r>
    </w:p>
    <w:p w:rsidR="00641D84" w:rsidRDefault="00CE5DE3">
      <w:r>
        <w:t>"</w:t>
      </w:r>
      <w:r>
        <w:t>从</w:t>
      </w:r>
      <w:r>
        <w:t>3</w:t>
      </w:r>
      <w:r>
        <w:t>看</w:t>
      </w:r>
      <w:r>
        <w:t xml:space="preserve"> </w:t>
      </w:r>
      <w:r>
        <w:t>，</w:t>
      </w:r>
      <w:r>
        <w:t xml:space="preserve"> M1 </w:t>
      </w:r>
      <w:r>
        <w:t>是</w:t>
      </w:r>
      <w:r>
        <w:t xml:space="preserve">x </w:t>
      </w:r>
      <w:r>
        <w:t>到</w:t>
      </w:r>
      <w:r>
        <w:t xml:space="preserve"> z</w:t>
      </w:r>
      <w:r>
        <w:t>，</w:t>
      </w:r>
      <w:r>
        <w:t xml:space="preserve"> </w:t>
      </w:r>
      <w:r>
        <w:br/>
        <w:t>"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20:55:49</w:t>
      </w:r>
    </w:p>
    <w:p w:rsidR="00641D84" w:rsidRDefault="00CE5DE3">
      <w:r>
        <w:t>我论文还没看仔细，先这样猜测一下</w:t>
      </w:r>
      <w:r>
        <w:t>[</w:t>
      </w:r>
      <w:r>
        <w:t>捂脸</w:t>
      </w:r>
      <w:r>
        <w:t>]</w:t>
      </w:r>
    </w:p>
    <w:p w:rsidR="00641D84" w:rsidRDefault="00CE5DE3">
      <w:r>
        <w:rPr>
          <w:b/>
        </w:rPr>
        <w:t>hinse-scnu-nlp    2017-07-27 20:56:15</w:t>
      </w:r>
    </w:p>
    <w:p w:rsidR="00641D84" w:rsidRDefault="00CE5DE3">
      <w:r>
        <w:t>然后</w:t>
      </w:r>
      <w:r>
        <w:t xml:space="preserve"> </w:t>
      </w:r>
      <w:r>
        <w:t>（</w:t>
      </w:r>
      <w:r>
        <w:t>5</w:t>
      </w:r>
      <w:r>
        <w:t>）就是</w:t>
      </w:r>
      <w:r>
        <w:t>vae</w:t>
      </w:r>
      <w:r>
        <w:t>的方法，</w:t>
      </w:r>
      <w:r>
        <w:t xml:space="preserve"> </w:t>
      </w:r>
      <w:r>
        <w:t>两个目标：</w:t>
      </w:r>
    </w:p>
    <w:p w:rsidR="00641D84" w:rsidRDefault="00CE5DE3">
      <w:r>
        <w:rPr>
          <w:b/>
        </w:rPr>
        <w:t>hinse-scnu-nlp    2017-07-27 20:57:15</w:t>
      </w:r>
    </w:p>
    <w:p w:rsidR="00641D84" w:rsidRDefault="00CE5DE3">
      <w:r>
        <w:t>1.  x</w:t>
      </w:r>
      <w:r>
        <w:t>生成的</w:t>
      </w:r>
      <w:r>
        <w:t xml:space="preserve">z </w:t>
      </w:r>
      <w:r>
        <w:t>是</w:t>
      </w:r>
      <w:r>
        <w:t xml:space="preserve">normal </w:t>
      </w:r>
      <w:r>
        <w:t>或者其他分布（我们定）</w:t>
      </w:r>
      <w:r>
        <w:t xml:space="preserve">  2. z</w:t>
      </w:r>
      <w:r>
        <w:t>生成的和真实样本像</w:t>
      </w:r>
    </w:p>
    <w:p w:rsidR="00641D84" w:rsidRDefault="00CE5DE3">
      <w:r>
        <w:rPr>
          <w:b/>
        </w:rPr>
        <w:t>hinse-scnu-nlp</w:t>
      </w:r>
      <w:r>
        <w:rPr>
          <w:b/>
        </w:rPr>
        <w:t xml:space="preserve">    2017-07-27 20:57:22</w:t>
      </w:r>
    </w:p>
    <w:p w:rsidR="00641D84" w:rsidRDefault="00CE5DE3">
      <w:r>
        <w:t>所以就是</w:t>
      </w:r>
      <w:r>
        <w:t>vae</w:t>
      </w:r>
      <w:r>
        <w:t>的方法</w:t>
      </w:r>
    </w:p>
    <w:p w:rsidR="00641D84" w:rsidRDefault="00CE5DE3">
      <w:r>
        <w:rPr>
          <w:b/>
        </w:rPr>
        <w:t>hinse-scnu-nlp    2017-07-27 20:58:47</w:t>
      </w:r>
    </w:p>
    <w:p w:rsidR="00641D84" w:rsidRDefault="00CE5DE3">
      <w:r>
        <w:lastRenderedPageBreak/>
        <w:t>6</w:t>
      </w:r>
      <w:r>
        <w:t>的话就是对</w:t>
      </w:r>
      <w:r>
        <w:t>5</w:t>
      </w:r>
      <w:r>
        <w:t>在有</w:t>
      </w:r>
      <w:r>
        <w:t>label</w:t>
      </w:r>
      <w:r>
        <w:t>情况下的展开，</w:t>
      </w:r>
      <w:r>
        <w:t xml:space="preserve">  </w:t>
      </w:r>
      <w:r>
        <w:t>把</w:t>
      </w:r>
      <w:r>
        <w:t>y</w:t>
      </w:r>
      <w:r>
        <w:t>和</w:t>
      </w:r>
      <w:r>
        <w:t>z</w:t>
      </w:r>
      <w:r>
        <w:t>一起</w:t>
      </w:r>
      <w:r>
        <w:t xml:space="preserve"> </w:t>
      </w:r>
      <w:r>
        <w:t>生成</w:t>
      </w:r>
      <w:r>
        <w:t>x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20:59:03</w:t>
      </w:r>
    </w:p>
    <w:p w:rsidR="00641D84" w:rsidRDefault="00CE5DE3">
      <w:r>
        <w:t>然后（</w:t>
      </w:r>
      <w:r>
        <w:t>6</w:t>
      </w:r>
      <w:r>
        <w:t>）和（</w:t>
      </w:r>
      <w:r>
        <w:t>7</w:t>
      </w:r>
      <w:r>
        <w:t>）就是分别针对有标注和无标注样本也学一个变种</w:t>
      </w:r>
      <w:r>
        <w:t>vae</w:t>
      </w:r>
      <w:r>
        <w:t>对吗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20:59:14</w:t>
      </w:r>
    </w:p>
    <w:p w:rsidR="00641D84" w:rsidRDefault="00CE5DE3">
      <w:r>
        <w:t>学两个</w:t>
      </w:r>
      <w:r>
        <w:t>vae</w:t>
      </w:r>
      <w:r>
        <w:t>，说错</w:t>
      </w:r>
    </w:p>
    <w:p w:rsidR="00641D84" w:rsidRDefault="00CE5DE3">
      <w:r>
        <w:rPr>
          <w:b/>
        </w:rPr>
        <w:t xml:space="preserve">hinse-scnu-nlp    2017-07-27 </w:t>
      </w:r>
      <w:r>
        <w:rPr>
          <w:b/>
        </w:rPr>
        <w:t>20:59:17</w:t>
      </w:r>
    </w:p>
    <w:p w:rsidR="00641D84" w:rsidRDefault="00CE5DE3">
      <w:r>
        <w:t>(7)</w:t>
      </w:r>
      <w:r>
        <w:t>对没有</w:t>
      </w:r>
      <w:r>
        <w:t>label</w:t>
      </w:r>
      <w:r>
        <w:t>的情况，</w:t>
      </w:r>
    </w:p>
    <w:p w:rsidR="00641D84" w:rsidRDefault="00CE5DE3">
      <w:r>
        <w:rPr>
          <w:b/>
        </w:rPr>
        <w:t>hinse-scnu-nlp    2017-07-27 20:59:17</w:t>
      </w:r>
    </w:p>
    <w:p w:rsidR="00641D84" w:rsidRDefault="00CE5DE3">
      <w:r>
        <w:t>恩</w:t>
      </w:r>
    </w:p>
    <w:p w:rsidR="00641D84" w:rsidRDefault="00CE5DE3">
      <w:r>
        <w:rPr>
          <w:b/>
        </w:rPr>
        <w:t>IIT-lcl-ML    2017-07-27 20:59:17</w:t>
      </w:r>
    </w:p>
    <w:p w:rsidR="00641D84" w:rsidRDefault="00CE5DE3">
      <w:r>
        <w:t>小白弱弱的问一下，之前说的</w:t>
      </w:r>
      <w:r>
        <w:t>D</w:t>
      </w:r>
      <w:r>
        <w:t>加一个</w:t>
      </w:r>
      <w:r>
        <w:t>feature</w:t>
      </w:r>
      <w:r>
        <w:t>的损失可提高判别能力是什么原理？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20:59:28</w:t>
      </w:r>
    </w:p>
    <w:p w:rsidR="00641D84" w:rsidRDefault="00CE5DE3">
      <w:r>
        <w:rPr>
          <w:noProof/>
          <w:lang w:eastAsia="zh-CN"/>
        </w:rPr>
        <w:drawing>
          <wp:inline distT="0" distB="0" distL="0" distR="0">
            <wp:extent cx="4572000" cy="391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0727-20592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84" w:rsidRDefault="00CE5DE3">
      <w:r>
        <w:rPr>
          <w:b/>
        </w:rPr>
        <w:t>IIT-lcl-ML    2017-07-27 20:59:41</w:t>
      </w:r>
    </w:p>
    <w:p w:rsidR="00641D84" w:rsidRDefault="00CE5DE3">
      <w:r>
        <w:t>可以说是泛化么？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</w:t>
      </w:r>
      <w:r>
        <w:rPr>
          <w:b/>
        </w:rPr>
        <w:t>21:00:37</w:t>
      </w:r>
    </w:p>
    <w:p w:rsidR="00641D84" w:rsidRDefault="00CE5DE3">
      <w:r>
        <w:t>feature matching</w:t>
      </w:r>
      <w:r>
        <w:t>的解释后面看总结吧，但其实也没讨论出结果，只有可能的猜想，现在先跳过，讨论第一篇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21:00:37</w:t>
      </w:r>
    </w:p>
    <w:p w:rsidR="00641D84" w:rsidRDefault="00CE5DE3">
      <w:r>
        <w:t>D</w:t>
      </w:r>
      <w:r>
        <w:t>不加</w:t>
      </w:r>
      <w:r>
        <w:t>feature</w:t>
      </w:r>
      <w:r>
        <w:t>的损失，</w:t>
      </w:r>
      <w:r>
        <w:t>G</w:t>
      </w:r>
      <w:r>
        <w:t>才加</w:t>
      </w:r>
      <w:r>
        <w:t>feature matching loss</w:t>
      </w:r>
    </w:p>
    <w:p w:rsidR="00641D84" w:rsidRDefault="00CE5DE3">
      <w:r>
        <w:rPr>
          <w:b/>
        </w:rPr>
        <w:t>hinse-scnu-nlp    2017-07-27 21:00:46</w:t>
      </w:r>
    </w:p>
    <w:p w:rsidR="00641D84" w:rsidRDefault="00CE5DE3">
      <w:r>
        <w:lastRenderedPageBreak/>
        <w:t>"D</w:t>
      </w:r>
      <w:r>
        <w:t>没有加，</w:t>
      </w:r>
      <w:r>
        <w:t xml:space="preserve"> </w:t>
      </w:r>
      <w:r>
        <w:t>是</w:t>
      </w:r>
      <w:r>
        <w:t>g</w:t>
      </w:r>
      <w:r>
        <w:t>看了</w:t>
      </w:r>
      <w:r>
        <w:t>d</w:t>
      </w:r>
      <w:r>
        <w:t>的中间层</w:t>
      </w:r>
      <w:r>
        <w:t xml:space="preserve"> </w:t>
      </w:r>
      <w:r>
        <w:t>然后</w:t>
      </w:r>
      <w:r>
        <w:t>g</w:t>
      </w:r>
      <w:r>
        <w:t>的</w:t>
      </w:r>
      <w:r>
        <w:t xml:space="preserve">loss </w:t>
      </w:r>
      <w:r>
        <w:t>加了让生成的尽量靠近真实的</w:t>
      </w:r>
      <w:r>
        <w:br/>
        <w:t>"</w:t>
      </w:r>
    </w:p>
    <w:p w:rsidR="00641D84" w:rsidRDefault="00CE5DE3">
      <w:r>
        <w:rPr>
          <w:b/>
        </w:rPr>
        <w:t xml:space="preserve">hinse-scnu-nlp    2017-07-27 </w:t>
      </w:r>
      <w:r>
        <w:rPr>
          <w:b/>
        </w:rPr>
        <w:t>21:00:58</w:t>
      </w:r>
    </w:p>
    <w:p w:rsidR="00641D84" w:rsidRDefault="00CE5DE3">
      <w:r>
        <w:t>恩</w:t>
      </w:r>
      <w:r>
        <w:t xml:space="preserve"> </w:t>
      </w:r>
      <w:r>
        <w:t>是的</w:t>
      </w:r>
      <w:r>
        <w:t xml:space="preserve"> </w:t>
      </w:r>
      <w:r>
        <w:t>一起看看第一篇</w:t>
      </w:r>
    </w:p>
    <w:p w:rsidR="00641D84" w:rsidRDefault="00CE5DE3">
      <w:r>
        <w:rPr>
          <w:b/>
        </w:rPr>
        <w:t>hinse-scnu-nlp    2017-07-27 21:01:40</w:t>
      </w:r>
    </w:p>
    <w:p w:rsidR="00641D84" w:rsidRDefault="00CE5DE3">
      <w:r>
        <w:t>（</w:t>
      </w:r>
      <w:r>
        <w:t>7</w:t>
      </w:r>
      <w:r>
        <w:t>）没太看懂</w:t>
      </w:r>
    </w:p>
    <w:p w:rsidR="00641D84" w:rsidRDefault="00CE5DE3">
      <w:r>
        <w:rPr>
          <w:b/>
        </w:rPr>
        <w:t>IIT-lcl-ML    2017-07-27 21:02:42</w:t>
      </w:r>
    </w:p>
    <w:p w:rsidR="00641D84" w:rsidRDefault="00CE5DE3">
      <w:r>
        <w:t>好好，谢谢</w:t>
      </w:r>
    </w:p>
    <w:p w:rsidR="00641D84" w:rsidRDefault="00CE5DE3">
      <w:r>
        <w:rPr>
          <w:b/>
        </w:rPr>
        <w:t>hinse-scnu-nlp    2017-07-27 21:04:13</w:t>
      </w:r>
    </w:p>
    <w:p w:rsidR="00641D84" w:rsidRDefault="00CE5DE3">
      <w:r>
        <w:t>哦</w:t>
      </w:r>
      <w:r>
        <w:t xml:space="preserve">  </w:t>
      </w:r>
      <w:r>
        <w:t>知道了</w:t>
      </w:r>
      <w:r>
        <w:t xml:space="preserve"> </w:t>
      </w:r>
      <w:r>
        <w:t>（</w:t>
      </w:r>
      <w:r>
        <w:t>7</w:t>
      </w:r>
      <w:r>
        <w:t>）其实就是把</w:t>
      </w:r>
      <w:r>
        <w:t xml:space="preserve">y </w:t>
      </w:r>
      <w:r>
        <w:t>当成</w:t>
      </w:r>
      <w:r>
        <w:t>z</w:t>
      </w:r>
      <w:r>
        <w:t>的一部分了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21:04:35</w:t>
      </w:r>
    </w:p>
    <w:p w:rsidR="00641D84" w:rsidRDefault="00CE5DE3">
      <w:r>
        <w:t>其实也可以从</w:t>
      </w:r>
      <w:r>
        <w:t>6</w:t>
      </w:r>
      <w:r>
        <w:t>直接推出来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21:0</w:t>
      </w:r>
      <w:r>
        <w:rPr>
          <w:b/>
        </w:rPr>
        <w:t>5:03</w:t>
      </w:r>
    </w:p>
    <w:p w:rsidR="00641D84" w:rsidRDefault="00CE5DE3">
      <w:r>
        <w:t>哦，不行，看错了符号</w:t>
      </w:r>
    </w:p>
    <w:p w:rsidR="00641D84" w:rsidRDefault="00CE5DE3">
      <w:r>
        <w:rPr>
          <w:b/>
        </w:rPr>
        <w:t>hinse-scnu-nlp    2017-07-27 21:05:55</w:t>
      </w:r>
    </w:p>
    <w:p w:rsidR="00641D84" w:rsidRDefault="00CE5DE3">
      <w:r>
        <w:t>"</w:t>
      </w:r>
      <w:r>
        <w:t>（</w:t>
      </w:r>
      <w:r>
        <w:t>6</w:t>
      </w:r>
      <w:r>
        <w:t>）有一项</w:t>
      </w:r>
      <w:r>
        <w:t xml:space="preserve"> </w:t>
      </w:r>
      <w:r>
        <w:t>是</w:t>
      </w:r>
      <w:r>
        <w:t>z|x,y   7</w:t>
      </w:r>
      <w:r>
        <w:t>是</w:t>
      </w:r>
      <w:r>
        <w:t xml:space="preserve"> y,z | x "</w:t>
      </w:r>
    </w:p>
    <w:p w:rsidR="00641D84" w:rsidRDefault="00CE5DE3">
      <w:r>
        <w:rPr>
          <w:b/>
        </w:rPr>
        <w:t>hinse-scnu-nlp    2017-07-27 21:06:58</w:t>
      </w:r>
    </w:p>
    <w:p w:rsidR="00641D84" w:rsidRDefault="00CE5DE3">
      <w:r>
        <w:t>就是算</w:t>
      </w:r>
      <w:r>
        <w:t xml:space="preserve">KL divergence </w:t>
      </w:r>
      <w:r>
        <w:t>时候，</w:t>
      </w:r>
      <w:r>
        <w:t xml:space="preserve"> </w:t>
      </w:r>
      <w:r>
        <w:t>如果有标签，</w:t>
      </w:r>
      <w:r>
        <w:t xml:space="preserve"> </w:t>
      </w:r>
      <w:r>
        <w:t>就把</w:t>
      </w:r>
      <w:r>
        <w:t xml:space="preserve">y </w:t>
      </w:r>
      <w:r>
        <w:t>和</w:t>
      </w:r>
      <w:r>
        <w:t>x</w:t>
      </w:r>
      <w:r>
        <w:t>一起</w:t>
      </w:r>
      <w:r>
        <w:t xml:space="preserve"> -&gt; z,  </w:t>
      </w:r>
      <w:r>
        <w:t>如果没有标签就是</w:t>
      </w:r>
      <w:r>
        <w:t xml:space="preserve">   x-&gt;y,z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21:07:14</w:t>
      </w:r>
    </w:p>
    <w:p w:rsidR="00641D84" w:rsidRDefault="00CE5DE3">
      <w:r>
        <w:t>"</w:t>
      </w:r>
      <w:r>
        <w:t>本来想把</w:t>
      </w:r>
      <w:r>
        <w:t>p_\theta(x,y)</w:t>
      </w:r>
      <w:r>
        <w:t>拆成</w:t>
      </w:r>
      <w:r>
        <w:t>p_\theta(x)*p_</w:t>
      </w:r>
      <w:r>
        <w:t>\theta(y|x)</w:t>
      </w:r>
      <w:r>
        <w:t>的，发现似乎导不出来</w:t>
      </w:r>
      <w:r>
        <w:t>7</w:t>
      </w:r>
      <w:r>
        <w:t>式</w:t>
      </w:r>
      <w:r>
        <w:t>"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21:08:10</w:t>
      </w:r>
    </w:p>
    <w:p w:rsidR="00641D84" w:rsidRDefault="00CE5DE3">
      <w:r>
        <w:t>嗯嗯</w:t>
      </w:r>
    </w:p>
    <w:p w:rsidR="00641D84" w:rsidRDefault="00CE5DE3">
      <w:r>
        <w:rPr>
          <w:b/>
        </w:rPr>
        <w:lastRenderedPageBreak/>
        <w:t>hinse-scnu-nlp    2017-07-27 21:08:13</w:t>
      </w:r>
    </w:p>
    <w:p w:rsidR="00641D84" w:rsidRDefault="00CE5DE3">
      <w:r>
        <w:t>恩</w:t>
      </w:r>
      <w:r>
        <w:t xml:space="preserve"> </w:t>
      </w:r>
      <w:r>
        <w:t>其实是</w:t>
      </w:r>
      <w:r>
        <w:t>6,7</w:t>
      </w:r>
      <w:r>
        <w:t>思路上差异，</w:t>
      </w:r>
      <w:r>
        <w:t xml:space="preserve"> </w:t>
      </w:r>
      <w:r>
        <w:t>有标签，就把</w:t>
      </w:r>
      <w:r>
        <w:t>y</w:t>
      </w:r>
      <w:r>
        <w:t>和</w:t>
      </w:r>
      <w:r>
        <w:t>x</w:t>
      </w:r>
      <w:r>
        <w:t>一起</w:t>
      </w:r>
      <w:r>
        <w:t xml:space="preserve"> </w:t>
      </w:r>
      <w:r>
        <w:t>生成</w:t>
      </w:r>
      <w:r>
        <w:t>z</w:t>
      </w:r>
      <w:r>
        <w:t>。</w:t>
      </w:r>
      <w:r>
        <w:t xml:space="preserve"> </w:t>
      </w:r>
      <w:r>
        <w:t>如果没，就</w:t>
      </w:r>
      <w:r>
        <w:t xml:space="preserve"> x</w:t>
      </w:r>
      <w:r>
        <w:t>生成</w:t>
      </w:r>
      <w:r>
        <w:t xml:space="preserve"> y</w:t>
      </w:r>
      <w:r>
        <w:t>和</w:t>
      </w:r>
      <w:r>
        <w:t>z</w:t>
      </w:r>
    </w:p>
    <w:p w:rsidR="00641D84" w:rsidRDefault="00CE5DE3">
      <w:r>
        <w:rPr>
          <w:b/>
        </w:rPr>
        <w:t>hinse-scnu-nlp    2017-07-27 21:08:28</w:t>
      </w:r>
    </w:p>
    <w:p w:rsidR="00641D84" w:rsidRDefault="00CE5DE3">
      <w:r>
        <w:t>就是把</w:t>
      </w:r>
      <w:r>
        <w:t>y</w:t>
      </w:r>
      <w:r>
        <w:t>当成隐含因素了，其实也是合理的。</w:t>
      </w:r>
    </w:p>
    <w:p w:rsidR="00641D84" w:rsidRDefault="00CE5DE3">
      <w:r>
        <w:rPr>
          <w:b/>
        </w:rPr>
        <w:t>hinse-scnu-nlp    2017-07-27 21:09:15</w:t>
      </w:r>
    </w:p>
    <w:p w:rsidR="00641D84" w:rsidRDefault="00CE5DE3">
      <w:r>
        <w:t>那对没标签的数据，最后就是看这个隐含变量</w:t>
      </w:r>
      <w:r>
        <w:t>y</w:t>
      </w:r>
      <w:r>
        <w:t>了。</w:t>
      </w:r>
    </w:p>
    <w:p w:rsidR="00641D84" w:rsidRDefault="00CE5DE3">
      <w:r>
        <w:rPr>
          <w:b/>
        </w:rPr>
        <w:t>hinse-scnu-nlp    2017-07-27 21:09:27</w:t>
      </w:r>
    </w:p>
    <w:p w:rsidR="00641D84" w:rsidRDefault="00CE5DE3">
      <w:r>
        <w:t>是不是啊。</w:t>
      </w:r>
      <w:r>
        <w:t xml:space="preserve"> </w:t>
      </w:r>
      <w:r>
        <w:t>我也看得糊里糊涂的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21:09:40</w:t>
      </w:r>
    </w:p>
    <w:p w:rsidR="00641D84" w:rsidRDefault="00CE5DE3">
      <w:r>
        <w:t>是的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21:09:44</w:t>
      </w:r>
    </w:p>
    <w:p w:rsidR="00641D84" w:rsidRDefault="00CE5DE3">
      <w:r>
        <w:t>我目前也只理解到这一层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21:10:12</w:t>
      </w:r>
    </w:p>
    <w:p w:rsidR="00641D84" w:rsidRDefault="00CE5DE3">
      <w:r>
        <w:t>"</w:t>
      </w:r>
      <w:r>
        <w:t>前面我截了一个图，没有</w:t>
      </w:r>
      <w:r>
        <w:t>label</w:t>
      </w:r>
      <w:r>
        <w:t>的数据需要用到</w:t>
      </w:r>
      <w:r>
        <w:t>p(y|x)"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 xml:space="preserve">-CV    </w:t>
      </w:r>
      <w:r>
        <w:rPr>
          <w:b/>
        </w:rPr>
        <w:t>2017-07-27 21:11:39</w:t>
      </w:r>
    </w:p>
    <w:p w:rsidR="00641D84" w:rsidRDefault="00CE5DE3">
      <w:r>
        <w:t>那我们来整理一下思路吧，</w:t>
      </w:r>
      <w:r>
        <w:t>M1</w:t>
      </w:r>
      <w:r>
        <w:t>和</w:t>
      </w:r>
      <w:r>
        <w:t>M2</w:t>
      </w:r>
      <w:r>
        <w:t>是怎么</w:t>
      </w:r>
      <w:r>
        <w:t>stack</w:t>
      </w:r>
      <w:r>
        <w:t>的？整个训练过程是怎样的？</w:t>
      </w:r>
    </w:p>
    <w:p w:rsidR="00641D84" w:rsidRDefault="00CE5DE3">
      <w:r>
        <w:rPr>
          <w:b/>
        </w:rPr>
        <w:t>hinse-scnu-nlp    2017-07-27 21:12:03</w:t>
      </w:r>
    </w:p>
    <w:p w:rsidR="00641D84" w:rsidRDefault="00CE5DE3">
      <w:r>
        <w:t>其实是</w:t>
      </w:r>
      <w:r>
        <w:t>VAE</w:t>
      </w:r>
      <w:r>
        <w:t>变种，</w:t>
      </w:r>
      <w:r>
        <w:t xml:space="preserve"> </w:t>
      </w:r>
      <w:r>
        <w:t>改变的是</w:t>
      </w:r>
      <w:r>
        <w:t xml:space="preserve"> x -&gt; z </w:t>
      </w:r>
      <w:r>
        <w:t>要生成</w:t>
      </w:r>
      <w:r>
        <w:t>norm</w:t>
      </w:r>
      <w:r>
        <w:t>分布时候。</w:t>
      </w:r>
      <w:r>
        <w:t xml:space="preserve">   </w:t>
      </w:r>
      <w:r>
        <w:t>分了</w:t>
      </w:r>
      <w:r>
        <w:t>label</w:t>
      </w:r>
      <w:r>
        <w:t>和</w:t>
      </w:r>
      <w:r>
        <w:t xml:space="preserve">unlable,   </w:t>
      </w:r>
      <w:r>
        <w:t>把</w:t>
      </w:r>
      <w:r>
        <w:t xml:space="preserve">x,y </w:t>
      </w:r>
      <w:r>
        <w:t>生成</w:t>
      </w:r>
      <w:r>
        <w:t xml:space="preserve"> z , </w:t>
      </w:r>
      <w:r>
        <w:t>有</w:t>
      </w:r>
      <w:r>
        <w:t>label</w:t>
      </w:r>
      <w:r>
        <w:t>就</w:t>
      </w:r>
      <w:r>
        <w:t xml:space="preserve">  x-&gt;y, z  </w:t>
      </w:r>
      <w:r>
        <w:t>。</w:t>
      </w:r>
      <w:r>
        <w:t xml:space="preserve"> </w:t>
      </w:r>
      <w:r>
        <w:t>同时要求通过</w:t>
      </w:r>
      <w:r>
        <w:t>z</w:t>
      </w:r>
      <w:r>
        <w:t>生成样本尽量真来训练模型。</w:t>
      </w:r>
      <w:r>
        <w:t xml:space="preserve"> </w:t>
      </w:r>
      <w:r>
        <w:t>最后训练完成后得到的</w:t>
      </w:r>
      <w:r>
        <w:t xml:space="preserve">latent y </w:t>
      </w:r>
      <w:r>
        <w:t>就是无标签的分类了</w:t>
      </w:r>
    </w:p>
    <w:p w:rsidR="00641D84" w:rsidRDefault="00CE5DE3">
      <w:r>
        <w:rPr>
          <w:b/>
        </w:rPr>
        <w:t>hinse-scnu-nlp    201</w:t>
      </w:r>
      <w:r>
        <w:rPr>
          <w:b/>
        </w:rPr>
        <w:t>7-07-27 21:12:43</w:t>
      </w:r>
    </w:p>
    <w:p w:rsidR="00641D84" w:rsidRDefault="00CE5DE3">
      <w:r>
        <w:t>"</w:t>
      </w:r>
      <w:r>
        <w:t>中间错了，无</w:t>
      </w:r>
      <w:r>
        <w:t>label</w:t>
      </w:r>
      <w:r>
        <w:t>是</w:t>
      </w:r>
      <w:r>
        <w:t xml:space="preserve"> x-&gt;y, z</w:t>
      </w:r>
      <w:r>
        <w:br/>
        <w:t>"</w:t>
      </w:r>
    </w:p>
    <w:p w:rsidR="00641D84" w:rsidRDefault="00CE5DE3">
      <w:r>
        <w:rPr>
          <w:b/>
        </w:rPr>
        <w:lastRenderedPageBreak/>
        <w:t>hinse-scnu-nlp    2017-07-27 21:13:32</w:t>
      </w:r>
    </w:p>
    <w:p w:rsidR="00641D84" w:rsidRDefault="00CE5DE3">
      <w:r>
        <w:t>peng</w:t>
      </w:r>
      <w:r>
        <w:t>神整理带大家整理一下，</w:t>
      </w:r>
      <w:r>
        <w:t xml:space="preserve"> </w:t>
      </w:r>
      <w:r>
        <w:t>比较乱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21:13:49</w:t>
      </w:r>
    </w:p>
    <w:p w:rsidR="00641D84" w:rsidRDefault="00CE5DE3">
      <w:r>
        <w:t>。。。。。。</w:t>
      </w:r>
    </w:p>
    <w:p w:rsidR="00641D84" w:rsidRDefault="00CE5DE3">
      <w:r>
        <w:rPr>
          <w:b/>
        </w:rPr>
        <w:t>hinse-scnu-nlp    2017-07-27 21:14:21</w:t>
      </w:r>
    </w:p>
    <w:p w:rsidR="00641D84" w:rsidRDefault="00CE5DE3">
      <w:r>
        <w:t xml:space="preserve">^_^  </w:t>
      </w:r>
      <w:r>
        <w:t>其实为什么叫</w:t>
      </w:r>
      <w:r>
        <w:t xml:space="preserve">M1 </w:t>
      </w:r>
      <w:r>
        <w:t>和</w:t>
      </w:r>
      <w:r>
        <w:t xml:space="preserve"> M2 </w:t>
      </w:r>
      <w:r>
        <w:t>不太理解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21:14:54</w:t>
      </w:r>
    </w:p>
    <w:p w:rsidR="00641D84" w:rsidRDefault="00CE5DE3">
      <w:r>
        <w:t>只是个叫法吧，</w:t>
      </w:r>
      <w:r>
        <w:t>model</w:t>
      </w:r>
      <w:r>
        <w:t xml:space="preserve"> 1</w:t>
      </w:r>
      <w:r>
        <w:t>，</w:t>
      </w:r>
      <w:r>
        <w:t>model2?</w:t>
      </w:r>
    </w:p>
    <w:p w:rsidR="00641D84" w:rsidRDefault="00CE5DE3">
      <w:r>
        <w:rPr>
          <w:b/>
        </w:rPr>
        <w:t>hinse-scnu-nlp    2017-07-27 21:15:19</w:t>
      </w:r>
    </w:p>
    <w:p w:rsidR="00641D84" w:rsidRDefault="00CE5DE3">
      <w:r>
        <w:t>是不是</w:t>
      </w:r>
      <w:r>
        <w:t xml:space="preserve">M1 </w:t>
      </w:r>
      <w:r>
        <w:t>就是有</w:t>
      </w:r>
      <w:r>
        <w:t>label</w:t>
      </w:r>
      <w:r>
        <w:t>的</w:t>
      </w:r>
      <w:r>
        <w:t>x,y-&gt;z  , M2</w:t>
      </w:r>
      <w:r>
        <w:t>就是</w:t>
      </w:r>
      <w:r>
        <w:t>x-&gt;y,z  ?</w:t>
      </w:r>
    </w:p>
    <w:p w:rsidR="00641D84" w:rsidRDefault="00CE5DE3">
      <w:r>
        <w:rPr>
          <w:b/>
        </w:rPr>
        <w:t>hinse-scnu-nlp    2017-07-27 21:15:46</w:t>
      </w:r>
    </w:p>
    <w:p w:rsidR="00641D84" w:rsidRDefault="00CE5DE3">
      <w:r>
        <w:t>"</w:t>
      </w:r>
      <w:r>
        <w:t>为什么叫</w:t>
      </w:r>
      <w:r>
        <w:t>discriminative</w:t>
      </w:r>
      <w:r>
        <w:t>呢？</w:t>
      </w:r>
      <w:r>
        <w:t xml:space="preserve"> </w:t>
      </w:r>
      <w:r>
        <w:br/>
        <w:t>"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21:16:05</w:t>
      </w:r>
    </w:p>
    <w:p w:rsidR="00641D84" w:rsidRDefault="00CE5DE3">
      <w:r>
        <w:t>我总觉得是不是可以看成一个</w:t>
      </w:r>
      <w:r>
        <w:t>feature learning</w:t>
      </w:r>
      <w:r>
        <w:t>模块和一个直接训练分类的模块，因为其实丢掉</w:t>
      </w:r>
      <w:r>
        <w:t>z</w:t>
      </w:r>
      <w:r>
        <w:t>，</w:t>
      </w:r>
      <w:r>
        <w:t>M2</w:t>
      </w:r>
      <w:r>
        <w:t>的两个</w:t>
      </w:r>
      <w:r>
        <w:t>loss</w:t>
      </w:r>
      <w:r>
        <w:t>函数还是可以写</w:t>
      </w:r>
      <w:r>
        <w:t>的？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21:16:27</w:t>
      </w:r>
    </w:p>
    <w:p w:rsidR="00641D84" w:rsidRDefault="00CE5DE3">
      <w:r>
        <w:t>z</w:t>
      </w:r>
      <w:r>
        <w:t>就是</w:t>
      </w:r>
      <w:r>
        <w:t>x</w:t>
      </w:r>
      <w:r>
        <w:t>的一个替身，</w:t>
      </w:r>
      <w:r>
        <w:t>z</w:t>
      </w:r>
      <w:r>
        <w:t>跟</w:t>
      </w:r>
      <w:r>
        <w:t>x</w:t>
      </w:r>
      <w:r>
        <w:t>放一起并没有增加多余的信息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21:17:16</w:t>
      </w:r>
    </w:p>
    <w:p w:rsidR="00641D84" w:rsidRDefault="00CE5DE3">
      <w:r>
        <w:t>所以实际上单独训练</w:t>
      </w:r>
      <w:r>
        <w:t>M2</w:t>
      </w:r>
      <w:r>
        <w:t>，形式上也是完整的？只是效果会不好而已？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21:17:38</w:t>
      </w:r>
    </w:p>
    <w:p w:rsidR="00641D84" w:rsidRDefault="00CE5DE3">
      <w:r>
        <w:t>是的</w:t>
      </w:r>
    </w:p>
    <w:p w:rsidR="00641D84" w:rsidRDefault="00CE5DE3">
      <w:r>
        <w:rPr>
          <w:b/>
        </w:rPr>
        <w:lastRenderedPageBreak/>
        <w:t>Gapeng-</w:t>
      </w:r>
      <w:r>
        <w:rPr>
          <w:b/>
        </w:rPr>
        <w:t>北京大学</w:t>
      </w:r>
      <w:r>
        <w:rPr>
          <w:b/>
        </w:rPr>
        <w:t>-CV    2017-07-27 21:17:47</w:t>
      </w:r>
    </w:p>
    <w:p w:rsidR="00641D84" w:rsidRDefault="00CE5DE3">
      <w:r>
        <w:t>直接用</w:t>
      </w:r>
      <w:r>
        <w:t>M2</w:t>
      </w:r>
      <w:r>
        <w:t>是可以的</w:t>
      </w:r>
    </w:p>
    <w:p w:rsidR="00641D84" w:rsidRDefault="00CE5DE3">
      <w:r>
        <w:rPr>
          <w:b/>
        </w:rPr>
        <w:t xml:space="preserve">hinse-scnu-nlp    2017-07-27 </w:t>
      </w:r>
      <w:r>
        <w:rPr>
          <w:b/>
        </w:rPr>
        <w:t>21:18:32</w:t>
      </w:r>
    </w:p>
    <w:p w:rsidR="00641D84" w:rsidRDefault="00CE5DE3">
      <w:r>
        <w:t>"</w:t>
      </w:r>
      <w:r>
        <w:t>恩</w:t>
      </w:r>
      <w:r>
        <w:br/>
        <w:t>"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21:18:38</w:t>
      </w:r>
    </w:p>
    <w:p w:rsidR="00641D84" w:rsidRDefault="00CE5DE3">
      <w:r>
        <w:t>此时再看</w:t>
      </w:r>
      <w:r>
        <w:t>M1</w:t>
      </w:r>
      <w:r>
        <w:t>加进来的好处，是它跟</w:t>
      </w:r>
      <w:r>
        <w:t>M2</w:t>
      </w:r>
      <w:r>
        <w:t>共享了</w:t>
      </w:r>
      <w:r>
        <w:t>p</w:t>
      </w:r>
      <w:r>
        <w:t>跟</w:t>
      </w:r>
      <w:r>
        <w:t>q</w:t>
      </w:r>
      <w:r>
        <w:t>，共享参数训练不同任务，起到正则化作用</w:t>
      </w:r>
    </w:p>
    <w:p w:rsidR="00641D84" w:rsidRDefault="00CE5DE3">
      <w:r>
        <w:rPr>
          <w:b/>
        </w:rPr>
        <w:t>木羊同学</w:t>
      </w:r>
      <w:r>
        <w:rPr>
          <w:b/>
        </w:rPr>
        <w:t>-GDC-SL    2017-07-27 21:18:52</w:t>
      </w:r>
    </w:p>
    <w:p w:rsidR="00641D84" w:rsidRDefault="00CE5DE3">
      <w:r>
        <w:t>效果差在什么方面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21:18:52</w:t>
      </w:r>
    </w:p>
    <w:p w:rsidR="00641D84" w:rsidRDefault="00CE5DE3">
      <w:r>
        <w:t>不知道这样理解会不会太粗暴</w:t>
      </w:r>
      <w:r>
        <w:t>[</w:t>
      </w:r>
      <w:r>
        <w:t>捂脸</w:t>
      </w:r>
      <w:r>
        <w:t>]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21:19:17</w:t>
      </w:r>
    </w:p>
    <w:p w:rsidR="00641D84" w:rsidRDefault="00CE5DE3">
      <w:r>
        <w:t>效果差在没有</w:t>
      </w:r>
      <w:r>
        <w:t>M1</w:t>
      </w:r>
      <w:r>
        <w:t>训练任务的正则化约束，会过拟合？</w:t>
      </w:r>
    </w:p>
    <w:p w:rsidR="00641D84" w:rsidRDefault="00CE5DE3">
      <w:r>
        <w:rPr>
          <w:b/>
        </w:rPr>
        <w:t>超</w:t>
      </w:r>
      <w:r>
        <w:rPr>
          <w:b/>
        </w:rPr>
        <w:t>-UConn-GAN    2017-07-27 21:19:20</w:t>
      </w:r>
    </w:p>
    <w:p w:rsidR="00641D84" w:rsidRDefault="00CE5DE3">
      <w:r>
        <w:t>为什么起到正则化作用呢</w:t>
      </w:r>
      <w:r>
        <w:t xml:space="preserve"> </w:t>
      </w:r>
      <w:r>
        <w:t>不太明白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21:20:03</w:t>
      </w:r>
    </w:p>
    <w:p w:rsidR="00641D84" w:rsidRDefault="00CE5DE3">
      <w:r>
        <w:t>我也说不好，就感觉你拿原来任务的一部分参数去训练另一个任务，</w:t>
      </w:r>
      <w:r>
        <w:t>multi task learning</w:t>
      </w:r>
      <w:r>
        <w:t>，就会起到正则化作用</w:t>
      </w:r>
    </w:p>
    <w:p w:rsidR="00641D84" w:rsidRDefault="00CE5DE3">
      <w:r>
        <w:rPr>
          <w:b/>
        </w:rPr>
        <w:t>超</w:t>
      </w:r>
      <w:r>
        <w:rPr>
          <w:b/>
        </w:rPr>
        <w:t>-UConn-GAN    2017-07-27 21:20:53</w:t>
      </w:r>
    </w:p>
    <w:p w:rsidR="00641D84" w:rsidRDefault="00CE5DE3">
      <w:r>
        <w:t>恩</w:t>
      </w:r>
      <w:r>
        <w:t xml:space="preserve"> </w:t>
      </w:r>
      <w:r>
        <w:t>我也感觉像是</w:t>
      </w:r>
      <w:r>
        <w:t>Multitask</w:t>
      </w:r>
      <w:r>
        <w:t>的意思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21:21:08</w:t>
      </w:r>
    </w:p>
    <w:p w:rsidR="00641D84" w:rsidRDefault="00CE5DE3">
      <w:r>
        <w:lastRenderedPageBreak/>
        <w:t>嗯嗯，要不进入下一篇？</w:t>
      </w:r>
    </w:p>
    <w:p w:rsidR="00641D84" w:rsidRDefault="00CE5DE3">
      <w:r>
        <w:rPr>
          <w:b/>
        </w:rPr>
        <w:t>郑华</w:t>
      </w:r>
      <w:r>
        <w:rPr>
          <w:b/>
        </w:rPr>
        <w:t>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21:21:17</w:t>
      </w:r>
    </w:p>
    <w:p w:rsidR="00641D84" w:rsidRDefault="00CE5DE3">
      <w:r>
        <w:t>下一篇感觉好理解一些</w:t>
      </w:r>
    </w:p>
    <w:p w:rsidR="00641D84" w:rsidRDefault="00CE5DE3">
      <w:r>
        <w:rPr>
          <w:b/>
        </w:rPr>
        <w:t>hinse-scnu-nlp    2017-07-27 21:21:31</w:t>
      </w:r>
    </w:p>
    <w:p w:rsidR="00641D84" w:rsidRDefault="00CE5DE3">
      <w:r>
        <w:t>"</w:t>
      </w:r>
      <w:r>
        <w:t>我在想</w:t>
      </w:r>
      <w:r>
        <w:t>M2</w:t>
      </w:r>
      <w:r>
        <w:t>怎么用标签</w:t>
      </w:r>
      <w:r>
        <w:br/>
        <w:t>"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21:21:31</w:t>
      </w:r>
    </w:p>
    <w:p w:rsidR="00641D84" w:rsidRDefault="00CE5DE3">
      <w:r>
        <w:t>还有精力进入下一篇吗？</w:t>
      </w:r>
      <w:r>
        <w:t>😂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21:21:50</w:t>
      </w:r>
    </w:p>
    <w:p w:rsidR="00641D84" w:rsidRDefault="00CE5DE3">
      <w:r>
        <w:t>下一篇真得好理解得多</w:t>
      </w:r>
      <w:r>
        <w:t>[</w:t>
      </w:r>
      <w:r>
        <w:t>捂脸</w:t>
      </w:r>
      <w:r>
        <w:t>]</w:t>
      </w:r>
    </w:p>
    <w:p w:rsidR="00641D84" w:rsidRDefault="00CE5DE3">
      <w:r>
        <w:rPr>
          <w:b/>
        </w:rPr>
        <w:t>兔子</w:t>
      </w:r>
      <w:r>
        <w:rPr>
          <w:b/>
        </w:rPr>
        <w:t>-</w:t>
      </w:r>
      <w:r>
        <w:rPr>
          <w:b/>
        </w:rPr>
        <w:t>不存在</w:t>
      </w:r>
      <w:r>
        <w:rPr>
          <w:b/>
        </w:rPr>
        <w:t>-ML    2017-07-27 21:22:13</w:t>
      </w:r>
    </w:p>
    <w:p w:rsidR="00641D84" w:rsidRDefault="00CE5DE3">
      <w:r>
        <w:t>比较难跟上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 xml:space="preserve">-CV </w:t>
      </w:r>
      <w:r>
        <w:rPr>
          <w:b/>
        </w:rPr>
        <w:t xml:space="preserve">   2017-07-27 21:22:35</w:t>
      </w:r>
    </w:p>
    <w:p w:rsidR="00641D84" w:rsidRDefault="00CE5DE3">
      <w:r>
        <w:rPr>
          <w:noProof/>
          <w:lang w:eastAsia="zh-CN"/>
        </w:rPr>
        <w:drawing>
          <wp:inline distT="0" distB="0" distL="0" distR="0">
            <wp:extent cx="4572000" cy="27512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0727-21223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21:22:48</w:t>
      </w:r>
    </w:p>
    <w:p w:rsidR="00641D84" w:rsidRDefault="00CE5DE3">
      <w:r>
        <w:lastRenderedPageBreak/>
        <w:t>先放个</w:t>
      </w:r>
      <w:r>
        <w:t>M2</w:t>
      </w:r>
      <w:r>
        <w:t>的训练过程上来，一起探讨一下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21:22:58</w:t>
      </w:r>
    </w:p>
    <w:p w:rsidR="00641D84" w:rsidRDefault="00CE5DE3">
      <w:r>
        <w:t>我也只是在强行猜测它的设计思想</w:t>
      </w:r>
      <w:r>
        <w:t>[</w:t>
      </w:r>
      <w:r>
        <w:t>捂脸</w:t>
      </w:r>
      <w:r>
        <w:t>]</w:t>
      </w:r>
    </w:p>
    <w:p w:rsidR="00641D84" w:rsidRDefault="00CE5DE3">
      <w:r>
        <w:rPr>
          <w:b/>
        </w:rPr>
        <w:t>hinse-scnu-nlp    2017-07-27 21:23:00</w:t>
      </w:r>
    </w:p>
    <w:p w:rsidR="00641D84" w:rsidRDefault="00CE5DE3">
      <w:r>
        <w:t>我还在想第一份</w:t>
      </w:r>
      <w:r>
        <w:t xml:space="preserve"> [Sob]</w:t>
      </w:r>
    </w:p>
    <w:p w:rsidR="00641D84" w:rsidRDefault="00CE5DE3">
      <w:r>
        <w:rPr>
          <w:b/>
        </w:rPr>
        <w:t>hinse-scnu-nlp    2017-07-27 21:23:02</w:t>
      </w:r>
    </w:p>
    <w:p w:rsidR="00641D84" w:rsidRDefault="00CE5DE3">
      <w:r>
        <w:t>嗯嗯</w:t>
      </w:r>
    </w:p>
    <w:p w:rsidR="00641D84" w:rsidRDefault="00CE5DE3">
      <w:r>
        <w:rPr>
          <w:b/>
        </w:rPr>
        <w:t>hinse-scnu-nlp    2017-</w:t>
      </w:r>
      <w:r>
        <w:rPr>
          <w:b/>
        </w:rPr>
        <w:t>07-27 21:25:30</w:t>
      </w:r>
    </w:p>
    <w:p w:rsidR="00641D84" w:rsidRDefault="00CE5DE3">
      <w:r>
        <w:t>感觉</w:t>
      </w:r>
      <w:r>
        <w:t>M2</w:t>
      </w:r>
      <w:r>
        <w:t>没用标签，</w:t>
      </w:r>
      <w:r>
        <w:t xml:space="preserve"> </w:t>
      </w:r>
      <w:r>
        <w:t>一定和</w:t>
      </w:r>
      <w:r>
        <w:t>M1</w:t>
      </w:r>
      <w:r>
        <w:t>共享参数才行呢？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21:26:30</w:t>
      </w:r>
    </w:p>
    <w:p w:rsidR="00641D84" w:rsidRDefault="00CE5DE3">
      <w:r>
        <w:t>"</w:t>
      </w:r>
      <w:r>
        <w:t>我的理解是，对于有</w:t>
      </w:r>
      <w:r>
        <w:t>label</w:t>
      </w:r>
      <w:r>
        <w:t>的数据，直接跳过</w:t>
      </w:r>
      <w:r>
        <w:t>y ~ q_\phi(y|x)</w:t>
      </w:r>
      <w:r>
        <w:t>，不用算后验了</w:t>
      </w:r>
      <w:r>
        <w:t>"</w:t>
      </w:r>
    </w:p>
    <w:p w:rsidR="00641D84" w:rsidRDefault="00CE5DE3">
      <w:r>
        <w:rPr>
          <w:b/>
        </w:rPr>
        <w:t>hinse-scnu-nlp    2017-07-27 21:26:55</w:t>
      </w:r>
    </w:p>
    <w:p w:rsidR="00641D84" w:rsidRDefault="00CE5DE3">
      <w:r>
        <w:t>恩</w:t>
      </w:r>
      <w:r>
        <w:t xml:space="preserve"> </w:t>
      </w:r>
      <w:r>
        <w:t>是的</w:t>
      </w:r>
    </w:p>
    <w:p w:rsidR="00641D84" w:rsidRDefault="00CE5DE3">
      <w:r>
        <w:rPr>
          <w:b/>
        </w:rPr>
        <w:t>hinse-scnu-nlp    2017-07-27 21:27:24</w:t>
      </w:r>
    </w:p>
    <w:p w:rsidR="00641D84" w:rsidRDefault="00CE5DE3">
      <w:r>
        <w:t>"</w:t>
      </w:r>
      <w:r>
        <w:t>没有标签就要</w:t>
      </w:r>
      <w:r>
        <w:t xml:space="preserve"> x</w:t>
      </w:r>
      <w:r>
        <w:t>先推出</w:t>
      </w:r>
      <w:r>
        <w:t xml:space="preserve">y </w:t>
      </w:r>
      <w:r>
        <w:t>。</w:t>
      </w:r>
      <w:r>
        <w:t xml:space="preserve"> </w:t>
      </w:r>
      <w:r>
        <w:br/>
        <w:t>"</w:t>
      </w:r>
    </w:p>
    <w:p w:rsidR="00641D84" w:rsidRDefault="00CE5DE3">
      <w:r>
        <w:rPr>
          <w:b/>
        </w:rPr>
        <w:t>hinse-scnu-nlp    2017-07-27 21:</w:t>
      </w:r>
      <w:r>
        <w:rPr>
          <w:b/>
        </w:rPr>
        <w:t>27:47</w:t>
      </w:r>
    </w:p>
    <w:p w:rsidR="00641D84" w:rsidRDefault="00CE5DE3">
      <w:r>
        <w:t>在一起出</w:t>
      </w:r>
      <w:r>
        <w:t>z</w:t>
      </w:r>
      <w:r>
        <w:t>。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21:27:53</w:t>
      </w:r>
    </w:p>
    <w:p w:rsidR="00641D84" w:rsidRDefault="00CE5DE3">
      <w:r>
        <w:t>嗯，应该共享参数</w:t>
      </w:r>
    </w:p>
    <w:p w:rsidR="00641D84" w:rsidRDefault="00CE5DE3">
      <w:r>
        <w:rPr>
          <w:b/>
        </w:rPr>
        <w:t>hinse-scnu-nlp    2017-07-27 21:28:23</w:t>
      </w:r>
    </w:p>
    <w:p w:rsidR="00641D84" w:rsidRDefault="00CE5DE3">
      <w:r>
        <w:t>我还没看后面的实验。</w:t>
      </w:r>
      <w:r>
        <w:t xml:space="preserve"> M1 </w:t>
      </w:r>
      <w:r>
        <w:t>和</w:t>
      </w:r>
      <w:r>
        <w:t xml:space="preserve"> M2 </w:t>
      </w:r>
      <w:r>
        <w:t>不是独立的？</w:t>
      </w:r>
    </w:p>
    <w:p w:rsidR="00641D84" w:rsidRDefault="00CE5DE3">
      <w:r>
        <w:rPr>
          <w:b/>
        </w:rPr>
        <w:lastRenderedPageBreak/>
        <w:t>Gapeng-</w:t>
      </w:r>
      <w:r>
        <w:rPr>
          <w:b/>
        </w:rPr>
        <w:t>北京大学</w:t>
      </w:r>
      <w:r>
        <w:rPr>
          <w:b/>
        </w:rPr>
        <w:t>-CV    2017-07-27 21:28:46</w:t>
      </w:r>
    </w:p>
    <w:p w:rsidR="00641D84" w:rsidRDefault="00CE5DE3">
      <w:r>
        <w:t>可以独立，也可以</w:t>
      </w:r>
      <w:r>
        <w:t>stack</w:t>
      </w:r>
    </w:p>
    <w:p w:rsidR="00641D84" w:rsidRDefault="00CE5DE3">
      <w:r>
        <w:rPr>
          <w:b/>
        </w:rPr>
        <w:t>hinse-scnu-nlp    2017-07-27 21:29:46</w:t>
      </w:r>
    </w:p>
    <w:p w:rsidR="00641D84" w:rsidRDefault="00CE5DE3">
      <w:r>
        <w:t>"</w:t>
      </w:r>
      <w:r>
        <w:t>独立用</w:t>
      </w:r>
      <w:r>
        <w:t>M2</w:t>
      </w:r>
      <w:r>
        <w:t>，</w:t>
      </w:r>
      <w:r>
        <w:t xml:space="preserve"> </w:t>
      </w:r>
      <w:r>
        <w:t>那有标签的数据不是用不上了。</w:t>
      </w:r>
      <w:r>
        <w:t xml:space="preserve"> </w:t>
      </w:r>
      <w:r>
        <w:br/>
        <w:t>"</w:t>
      </w:r>
    </w:p>
    <w:p w:rsidR="00641D84" w:rsidRDefault="00CE5DE3">
      <w:r>
        <w:rPr>
          <w:b/>
        </w:rPr>
        <w:t xml:space="preserve">hinse-scnu-nlp  </w:t>
      </w:r>
      <w:r>
        <w:rPr>
          <w:b/>
        </w:rPr>
        <w:t xml:space="preserve">  2017-07-27 21:30:00</w:t>
      </w:r>
    </w:p>
    <w:p w:rsidR="00641D84" w:rsidRDefault="00CE5DE3">
      <w:r>
        <w:t>哦</w:t>
      </w:r>
      <w:r>
        <w:t xml:space="preserve"> m2</w:t>
      </w:r>
      <w:r>
        <w:t>是无监督</w:t>
      </w:r>
    </w:p>
    <w:p w:rsidR="00641D84" w:rsidRDefault="00CE5DE3">
      <w:r>
        <w:rPr>
          <w:b/>
        </w:rPr>
        <w:t>hinse-scnu-nlp    2017-07-27 21:30:55</w:t>
      </w:r>
    </w:p>
    <w:p w:rsidR="00641D84" w:rsidRDefault="00CE5DE3">
      <w:r>
        <w:t>"M2</w:t>
      </w:r>
      <w:r>
        <w:t>只要告诉他类别数，</w:t>
      </w:r>
      <w:r>
        <w:t xml:space="preserve"> </w:t>
      </w:r>
      <w:r>
        <w:t>让他自己学</w:t>
      </w:r>
      <w:r>
        <w:t xml:space="preserve">y </w:t>
      </w:r>
      <w:r>
        <w:t>？</w:t>
      </w:r>
      <w:r>
        <w:br/>
        <w:t>"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21:31:03</w:t>
      </w:r>
    </w:p>
    <w:p w:rsidR="00641D84" w:rsidRDefault="00CE5DE3">
      <w:r>
        <w:t>如果把</w:t>
      </w:r>
      <w:r>
        <w:t>z</w:t>
      </w:r>
      <w:r>
        <w:t>当成</w:t>
      </w:r>
      <w:r>
        <w:t>x</w:t>
      </w:r>
      <w:r>
        <w:t>的替身，</w:t>
      </w:r>
      <w:r>
        <w:t>M2</w:t>
      </w:r>
      <w:r>
        <w:t>好像就可以独立训练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21:31:17</w:t>
      </w:r>
    </w:p>
    <w:p w:rsidR="00641D84" w:rsidRDefault="00CE5DE3">
      <w:r>
        <w:t>M2</w:t>
      </w:r>
      <w:r>
        <w:t>有同时用到有标注也无标注数据</w:t>
      </w:r>
    </w:p>
    <w:p w:rsidR="00641D84" w:rsidRDefault="00CE5DE3">
      <w:r>
        <w:rPr>
          <w:b/>
        </w:rPr>
        <w:t>hinse-scnu-nlp    2017-07-27 21:31:42</w:t>
      </w:r>
    </w:p>
    <w:p w:rsidR="00641D84" w:rsidRDefault="00CE5DE3">
      <w:r>
        <w:t>呵呵</w:t>
      </w:r>
      <w:r>
        <w:t xml:space="preserve"> </w:t>
      </w:r>
      <w:r>
        <w:t>还是没明白</w:t>
      </w:r>
      <w:r>
        <w:t xml:space="preserve"> </w:t>
      </w:r>
      <w:r>
        <w:t>。</w:t>
      </w:r>
    </w:p>
    <w:p w:rsidR="00641D84" w:rsidRDefault="00CE5DE3">
      <w:r>
        <w:rPr>
          <w:b/>
        </w:rPr>
        <w:t>hinse-scnu-nlp    2017-07-27 21:31:52</w:t>
      </w:r>
    </w:p>
    <w:p w:rsidR="00641D84" w:rsidRDefault="00CE5DE3">
      <w:r>
        <w:t xml:space="preserve">M2 </w:t>
      </w:r>
      <w:r>
        <w:t>怎么使用有标注的数据呢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21:32:23</w:t>
      </w:r>
    </w:p>
    <w:p w:rsidR="00641D84" w:rsidRDefault="00CE5DE3">
      <w:r>
        <w:t>用到了</w:t>
      </w:r>
      <w:r>
        <w:t>y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21:32:26</w:t>
      </w:r>
    </w:p>
    <w:p w:rsidR="00641D84" w:rsidRDefault="00CE5DE3">
      <w:r>
        <w:t>公式</w:t>
      </w:r>
      <w:r>
        <w:t>6</w:t>
      </w:r>
      <w:r>
        <w:t>就用到了呀</w:t>
      </w:r>
    </w:p>
    <w:p w:rsidR="00641D84" w:rsidRDefault="00CE5DE3">
      <w:r>
        <w:rPr>
          <w:b/>
        </w:rPr>
        <w:t>hinse-scnu-nlp    2017-07-27 21:32:38</w:t>
      </w:r>
    </w:p>
    <w:p w:rsidR="00641D84" w:rsidRDefault="00CE5DE3">
      <w:r>
        <w:lastRenderedPageBreak/>
        <w:t xml:space="preserve">"y i ∼ q φ (y i |x i ) </w:t>
      </w:r>
      <w:r>
        <w:t>，</w:t>
      </w:r>
      <w:r>
        <w:t xml:space="preserve"> </w:t>
      </w:r>
      <w:r>
        <w:t>最后校验</w:t>
      </w:r>
      <w:r>
        <w:t>y</w:t>
      </w:r>
      <w:r>
        <w:t>？</w:t>
      </w:r>
      <w:r>
        <w:t>"</w:t>
      </w:r>
    </w:p>
    <w:p w:rsidR="00641D84" w:rsidRDefault="00CE5DE3">
      <w:r>
        <w:rPr>
          <w:b/>
        </w:rPr>
        <w:t>hinse-scnu-nlp    2017-07-27 21:33:07</w:t>
      </w:r>
    </w:p>
    <w:p w:rsidR="00641D84" w:rsidRDefault="00CE5DE3">
      <w:r>
        <w:t>"(6)</w:t>
      </w:r>
      <w:r>
        <w:t>不是</w:t>
      </w:r>
      <w:r>
        <w:t>M1</w:t>
      </w:r>
      <w:r>
        <w:t>吗</w:t>
      </w:r>
      <w:r>
        <w:br/>
        <w:t>"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21:33:35</w:t>
      </w:r>
    </w:p>
    <w:p w:rsidR="00641D84" w:rsidRDefault="00CE5DE3">
      <w:r>
        <w:t>有标注的话，直接跳到这一步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21:33:35</w:t>
      </w:r>
    </w:p>
    <w:p w:rsidR="00641D84" w:rsidRDefault="00CE5DE3">
      <w:r>
        <w:rPr>
          <w:noProof/>
          <w:lang w:eastAsia="zh-CN"/>
        </w:rPr>
        <w:drawing>
          <wp:inline distT="0" distB="0" distL="0" distR="0">
            <wp:extent cx="4572000" cy="8115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0727-21333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84" w:rsidRDefault="00CE5DE3">
      <w:r>
        <w:rPr>
          <w:b/>
        </w:rPr>
        <w:t>hinse-scnu-nlp    2017-07-27 21:33:40</w:t>
      </w:r>
    </w:p>
    <w:p w:rsidR="00641D84" w:rsidRDefault="00CE5DE3">
      <w:r>
        <w:t>哦</w:t>
      </w:r>
    </w:p>
    <w:p w:rsidR="00641D84" w:rsidRDefault="00CE5DE3">
      <w:r>
        <w:rPr>
          <w:b/>
        </w:rPr>
        <w:t>hinse-scnu-nlp    2017-07-27 21:33:52</w:t>
      </w:r>
    </w:p>
    <w:p w:rsidR="00641D84" w:rsidRDefault="00CE5DE3">
      <w:r>
        <w:t>"</w:t>
      </w:r>
      <w:r>
        <w:t>明白了</w:t>
      </w:r>
      <w:r>
        <w:br/>
        <w:t>"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21:33:55</w:t>
      </w:r>
    </w:p>
    <w:p w:rsidR="00641D84" w:rsidRDefault="00CE5DE3">
      <w:r>
        <w:t>公式（</w:t>
      </w:r>
      <w:r>
        <w:t>5</w:t>
      </w:r>
      <w:r>
        <w:t>）</w:t>
      </w:r>
      <w:r>
        <w:t>M1</w:t>
      </w:r>
      <w:r>
        <w:t>，公式（</w:t>
      </w:r>
      <w:r>
        <w:t>6</w:t>
      </w:r>
      <w:r>
        <w:t>）（</w:t>
      </w:r>
      <w:r>
        <w:t>7</w:t>
      </w:r>
      <w:r>
        <w:t>）</w:t>
      </w:r>
      <w:r>
        <w:t>M2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21:35:19</w:t>
      </w:r>
    </w:p>
    <w:p w:rsidR="00641D84" w:rsidRDefault="00CE5DE3">
      <w:r>
        <w:t>这篇比较烧脑</w:t>
      </w:r>
      <w:r>
        <w:t>[</w:t>
      </w:r>
      <w:r>
        <w:t>捂脸</w:t>
      </w:r>
      <w:r>
        <w:t>]</w:t>
      </w:r>
    </w:p>
    <w:p w:rsidR="00641D84" w:rsidRDefault="00CE5DE3">
      <w:r>
        <w:rPr>
          <w:b/>
        </w:rPr>
        <w:t>hinse-scnu-nlp    2017-07-27 21:35:22</w:t>
      </w:r>
    </w:p>
    <w:p w:rsidR="00641D84" w:rsidRDefault="00CE5DE3">
      <w:r>
        <w:t>"</w:t>
      </w:r>
      <w:r>
        <w:t>明白</w:t>
      </w:r>
      <w:r>
        <w:t>peng</w:t>
      </w:r>
      <w:r>
        <w:t>神意思了。</w:t>
      </w:r>
      <w:r>
        <w:t xml:space="preserve">  </w:t>
      </w:r>
      <w:r>
        <w:t>有</w:t>
      </w:r>
      <w:r>
        <w:t>y</w:t>
      </w:r>
      <w:r>
        <w:t>就省这一步。</w:t>
      </w:r>
      <w:r>
        <w:t xml:space="preserve"> </w:t>
      </w:r>
      <w:r>
        <w:t>无标签的通过共享参数也能学</w:t>
      </w:r>
      <w:r>
        <w:t xml:space="preserve"> x-&gt;y</w:t>
      </w:r>
      <w:r>
        <w:br/>
        <w:t>"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21:35:35</w:t>
      </w:r>
    </w:p>
    <w:p w:rsidR="00641D84" w:rsidRDefault="00CE5DE3">
      <w:r>
        <w:lastRenderedPageBreak/>
        <w:t>（第三篇跟</w:t>
      </w:r>
      <w:r>
        <w:t>improved gan</w:t>
      </w:r>
      <w:r>
        <w:t>那篇完全一样，所以其实就只剩第二篇需要讨论了）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21:35:40</w:t>
      </w:r>
    </w:p>
    <w:p w:rsidR="00641D84" w:rsidRDefault="00CE5DE3">
      <w:r>
        <w:t>讨论以后理解深了好</w:t>
      </w:r>
      <w:r>
        <w:t>多</w:t>
      </w:r>
    </w:p>
    <w:p w:rsidR="00641D84" w:rsidRDefault="00CE5DE3">
      <w:r>
        <w:rPr>
          <w:b/>
        </w:rPr>
        <w:t>hinse-scnu-nlp    2017-07-27 21:35:40</w:t>
      </w:r>
    </w:p>
    <w:p w:rsidR="00641D84" w:rsidRDefault="00CE5DE3">
      <w:r>
        <w:t>"y i ∼ q φ (y i |x i ) ∀{x i , y i } ∈</w:t>
      </w:r>
      <w:r>
        <w:br/>
        <w:t>/ O</w:t>
      </w:r>
      <w:r>
        <w:br/>
        <w:t>"</w:t>
      </w:r>
    </w:p>
    <w:p w:rsidR="00641D84" w:rsidRDefault="00CE5DE3">
      <w:r>
        <w:rPr>
          <w:b/>
        </w:rPr>
        <w:t>hinse-scnu-nlp    2017-07-27 21:36:11</w:t>
      </w:r>
    </w:p>
    <w:p w:rsidR="00641D84" w:rsidRDefault="00CE5DE3">
      <w:r>
        <w:t>"</w:t>
      </w:r>
      <w:r>
        <w:t>嗯嗯</w:t>
      </w:r>
      <w:r>
        <w:t xml:space="preserve"> </w:t>
      </w:r>
      <w:r>
        <w:t>是的</w:t>
      </w:r>
      <w:r>
        <w:br/>
        <w:t>"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21:36:42</w:t>
      </w:r>
    </w:p>
    <w:p w:rsidR="00641D84" w:rsidRDefault="00CE5DE3">
      <w:r>
        <w:t>哦，不，无标签</w:t>
      </w:r>
      <w:r>
        <w:t>x -&gt; y</w:t>
      </w:r>
      <w:r>
        <w:t>并不共享参数</w:t>
      </w:r>
    </w:p>
    <w:p w:rsidR="00641D84" w:rsidRDefault="00CE5DE3">
      <w:r>
        <w:rPr>
          <w:b/>
        </w:rPr>
        <w:t>hinse-scnu-nlp    2017-07-27 21:36:44</w:t>
      </w:r>
    </w:p>
    <w:p w:rsidR="00641D84" w:rsidRDefault="00CE5DE3">
      <w:r>
        <w:t>"</w:t>
      </w:r>
      <w:r>
        <w:t>第二篇难不难的？</w:t>
      </w:r>
      <w:r>
        <w:br/>
        <w:t>"</w:t>
      </w:r>
    </w:p>
    <w:p w:rsidR="00641D84" w:rsidRDefault="00CE5DE3">
      <w:r>
        <w:rPr>
          <w:b/>
        </w:rPr>
        <w:t xml:space="preserve">hinse-scnu-nlp  </w:t>
      </w:r>
      <w:r>
        <w:rPr>
          <w:b/>
        </w:rPr>
        <w:t xml:space="preserve">  2017-07-27 21:36:59</w:t>
      </w:r>
    </w:p>
    <w:p w:rsidR="00641D84" w:rsidRDefault="00CE5DE3">
      <w:r>
        <w:t>"</w:t>
      </w:r>
      <w:r>
        <w:t>恩</w:t>
      </w:r>
      <w:r>
        <w:t xml:space="preserve"> </w:t>
      </w:r>
      <w:r>
        <w:t>我理解</w:t>
      </w:r>
      <w:r>
        <w:t xml:space="preserve"> </w:t>
      </w:r>
      <w:r>
        <w:t>其他共享</w:t>
      </w:r>
      <w:r>
        <w:br/>
        <w:t>"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21:37:08</w:t>
      </w:r>
    </w:p>
    <w:p w:rsidR="00641D84" w:rsidRDefault="00CE5DE3">
      <w:r>
        <w:rPr>
          <w:noProof/>
          <w:lang w:eastAsia="zh-CN"/>
        </w:rPr>
        <w:drawing>
          <wp:inline distT="0" distB="0" distL="0" distR="0">
            <wp:extent cx="4572000" cy="8610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0727-21370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21:37:11</w:t>
      </w:r>
    </w:p>
    <w:p w:rsidR="00641D84" w:rsidRDefault="00CE5DE3">
      <w:r>
        <w:t>比第一篇容易多了哈哈</w:t>
      </w:r>
    </w:p>
    <w:p w:rsidR="00641D84" w:rsidRDefault="00CE5DE3">
      <w:r>
        <w:rPr>
          <w:b/>
        </w:rPr>
        <w:t>hinse-scnu-nlp    2017-07-27 21:37:42</w:t>
      </w:r>
    </w:p>
    <w:p w:rsidR="00641D84" w:rsidRDefault="00CE5DE3">
      <w:r>
        <w:lastRenderedPageBreak/>
        <w:t xml:space="preserve">"x-&gt;y </w:t>
      </w:r>
      <w:r>
        <w:t>是他独有的。</w:t>
      </w:r>
      <w:r>
        <w:t xml:space="preserve">  </w:t>
      </w:r>
      <w:r>
        <w:t>但是其他参数共享</w:t>
      </w:r>
      <w:r>
        <w:t xml:space="preserve">, </w:t>
      </w:r>
      <w:r>
        <w:t>让</w:t>
      </w:r>
      <w:r>
        <w:t xml:space="preserve">x-&gt;y </w:t>
      </w:r>
      <w:r>
        <w:t>的分布和有标签的慢慢接近</w:t>
      </w:r>
      <w:r>
        <w:br/>
        <w:t>"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21:37:55</w:t>
      </w:r>
    </w:p>
    <w:p w:rsidR="00641D84" w:rsidRDefault="00CE5DE3">
      <w:r>
        <w:t>感觉（</w:t>
      </w:r>
      <w:r>
        <w:t>5</w:t>
      </w:r>
      <w:r>
        <w:t>）和（</w:t>
      </w:r>
      <w:r>
        <w:t>7</w:t>
      </w:r>
      <w:r>
        <w:t>）都可以认为是共享参数起正则化作用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21:37:59</w:t>
      </w:r>
    </w:p>
    <w:p w:rsidR="00641D84" w:rsidRDefault="00CE5DE3">
      <w:r>
        <w:t>留到下次吧，后面还有至少</w:t>
      </w:r>
      <w:r>
        <w:t>4</w:t>
      </w:r>
      <w:r>
        <w:t>篇，</w:t>
      </w:r>
      <w:r>
        <w:t>ssl</w:t>
      </w:r>
      <w:r>
        <w:t>应该要分</w:t>
      </w:r>
      <w:r>
        <w:t>3</w:t>
      </w:r>
      <w:r>
        <w:t>次讨论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21:38:17</w:t>
      </w:r>
    </w:p>
    <w:p w:rsidR="00641D84" w:rsidRDefault="00CE5DE3">
      <w:r>
        <w:t>咦，还有四篇啊</w:t>
      </w:r>
    </w:p>
    <w:p w:rsidR="00641D84" w:rsidRDefault="00CE5DE3">
      <w:r>
        <w:rPr>
          <w:b/>
        </w:rPr>
        <w:t>hinse-scnu-nlp    2017-07-27 21:38:34</w:t>
      </w:r>
    </w:p>
    <w:p w:rsidR="00641D84" w:rsidRDefault="00CE5DE3">
      <w:r>
        <w:t>"</w:t>
      </w:r>
      <w:r>
        <w:t>我开始看</w:t>
      </w:r>
      <w:r>
        <w:t xml:space="preserve"> </w:t>
      </w:r>
      <w:r>
        <w:t>以为</w:t>
      </w:r>
      <w:r>
        <w:t xml:space="preserve"> (5)</w:t>
      </w:r>
      <w:r>
        <w:t>包括了</w:t>
      </w:r>
      <w:r>
        <w:t>(6)</w:t>
      </w:r>
      <w:r>
        <w:t>和</w:t>
      </w:r>
      <w:r>
        <w:t>(7)</w:t>
      </w:r>
      <w:r>
        <w:br/>
        <w:t>"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21:38:34</w:t>
      </w:r>
    </w:p>
    <w:p w:rsidR="00641D84" w:rsidRDefault="00CE5DE3">
      <w:r>
        <w:t>嗯，而且协同训练学到的特征应该更有效</w:t>
      </w:r>
    </w:p>
    <w:p w:rsidR="00641D84" w:rsidRDefault="00CE5DE3">
      <w:r>
        <w:rPr>
          <w:b/>
        </w:rPr>
        <w:t>hinse-scnu-nlp    2017-07-27 21:38:39</w:t>
      </w:r>
    </w:p>
    <w:p w:rsidR="00641D84" w:rsidRDefault="00CE5DE3">
      <w:r>
        <w:t>回去在慢慢看看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21:38:52</w:t>
      </w:r>
    </w:p>
    <w:p w:rsidR="00641D84" w:rsidRDefault="00CE5DE3">
      <w:r>
        <w:t>之前你们推荐了</w:t>
      </w:r>
      <w:r>
        <w:t>8</w:t>
      </w:r>
      <w:r>
        <w:t>篇</w:t>
      </w:r>
      <w:r>
        <w:t>ssl</w:t>
      </w:r>
      <w:r>
        <w:t>的文章呀</w:t>
      </w:r>
      <w:r>
        <w:t>[</w:t>
      </w:r>
      <w:r>
        <w:t>奸笑</w:t>
      </w:r>
      <w:r>
        <w:t>]</w:t>
      </w:r>
    </w:p>
    <w:p w:rsidR="00641D84" w:rsidRDefault="00CE5DE3">
      <w:r>
        <w:rPr>
          <w:b/>
        </w:rPr>
        <w:t>hinse-scnu-nlp    2017-07-27 21:39:04</w:t>
      </w:r>
    </w:p>
    <w:p w:rsidR="00641D84" w:rsidRDefault="00CE5DE3">
      <w:r>
        <w:t>"</w:t>
      </w:r>
      <w:r>
        <w:t>一天</w:t>
      </w:r>
      <w:r>
        <w:t>4</w:t>
      </w:r>
      <w:r>
        <w:t>篇太狠了</w:t>
      </w:r>
      <w:r>
        <w:br/>
        <w:t>"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21:39:20</w:t>
      </w:r>
    </w:p>
    <w:p w:rsidR="00641D84" w:rsidRDefault="00CE5DE3">
      <w:r>
        <w:t>哦哦刚刚看上面以为只有</w:t>
      </w:r>
      <w:r>
        <w:t>4</w:t>
      </w:r>
      <w:r>
        <w:t>篇</w:t>
      </w:r>
    </w:p>
    <w:p w:rsidR="00641D84" w:rsidRDefault="00CE5DE3">
      <w:r>
        <w:rPr>
          <w:b/>
        </w:rPr>
        <w:lastRenderedPageBreak/>
        <w:t>Gapeng-</w:t>
      </w:r>
      <w:r>
        <w:rPr>
          <w:b/>
        </w:rPr>
        <w:t>北京大学</w:t>
      </w:r>
      <w:r>
        <w:rPr>
          <w:b/>
        </w:rPr>
        <w:t>-CV    2017-07-27 21:39:22</w:t>
      </w:r>
    </w:p>
    <w:p w:rsidR="00641D84" w:rsidRDefault="00CE5DE3">
      <w:r>
        <w:t>@hinse-scnu-n</w:t>
      </w:r>
      <w:r>
        <w:t xml:space="preserve">lp </w:t>
      </w:r>
      <w:r>
        <w:t>要不你来写个总结吧，加深一下理解</w:t>
      </w:r>
      <w:r>
        <w:t>[</w:t>
      </w:r>
      <w:r>
        <w:t>奸笑</w:t>
      </w:r>
      <w:r>
        <w:t>]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21:39:33</w:t>
      </w:r>
    </w:p>
    <w:p w:rsidR="00641D84" w:rsidRDefault="00CE5DE3">
      <w:r>
        <w:t>主要第一篇太难了</w:t>
      </w:r>
      <w:r>
        <w:t>[</w:t>
      </w:r>
      <w:r>
        <w:t>捂脸</w:t>
      </w:r>
      <w:r>
        <w:t>]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21:39:44</w:t>
      </w:r>
    </w:p>
    <w:p w:rsidR="00641D84" w:rsidRDefault="00CE5DE3">
      <w:r>
        <w:t>是啊</w:t>
      </w:r>
    </w:p>
    <w:p w:rsidR="00641D84" w:rsidRDefault="00CE5DE3">
      <w:r>
        <w:rPr>
          <w:b/>
        </w:rPr>
        <w:t>hinse-scnu-nlp    2017-07-27 21:40:02</w:t>
      </w:r>
    </w:p>
    <w:p w:rsidR="00641D84" w:rsidRDefault="00CE5DE3">
      <w:r>
        <w:t>其实还有个问题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21:40:02</w:t>
      </w:r>
    </w:p>
    <w:p w:rsidR="00641D84" w:rsidRDefault="00CE5DE3">
      <w:r>
        <w:t>感觉碰到这种变分推断的东西就很容易被绕晕</w:t>
      </w:r>
    </w:p>
    <w:p w:rsidR="00641D84" w:rsidRDefault="00CE5DE3">
      <w:r>
        <w:rPr>
          <w:b/>
        </w:rPr>
        <w:t>hinse-scnu-nlp    2017-07-27 21:40:11</w:t>
      </w:r>
    </w:p>
    <w:p w:rsidR="00641D84" w:rsidRDefault="00CE5DE3">
      <w:r>
        <w:t>"Latent Feature Discriminative Model Objective</w:t>
      </w:r>
      <w:r>
        <w:br/>
      </w:r>
      <w:r>
        <w:br/>
        <w:t>Generative Semi-supervised Model Objective"</w:t>
      </w:r>
    </w:p>
    <w:p w:rsidR="00641D84" w:rsidRDefault="00CE5DE3">
      <w:r>
        <w:rPr>
          <w:b/>
        </w:rPr>
        <w:t>hinse-scnu-nlp    2017-07-27 21:40:17</w:t>
      </w:r>
    </w:p>
    <w:p w:rsidR="00641D84" w:rsidRDefault="00CE5DE3">
      <w:r>
        <w:t>名字很绕</w:t>
      </w:r>
    </w:p>
    <w:p w:rsidR="00641D84" w:rsidRDefault="00CE5DE3">
      <w:r>
        <w:rPr>
          <w:b/>
        </w:rPr>
        <w:t>hinse-scnu-nlp    2017-07-27 21:40:28</w:t>
      </w:r>
    </w:p>
    <w:p w:rsidR="00641D84" w:rsidRDefault="00CE5DE3">
      <w:r>
        <w:t>一个叫</w:t>
      </w:r>
      <w:r>
        <w:t>D</w:t>
      </w:r>
      <w:r>
        <w:t>一个叫</w:t>
      </w:r>
      <w:r>
        <w:t>G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21:40:40</w:t>
      </w:r>
    </w:p>
    <w:p w:rsidR="00641D84" w:rsidRDefault="00CE5DE3">
      <w:r>
        <w:t>我觉得就如其所言，</w:t>
      </w:r>
      <w:r>
        <w:t>M1</w:t>
      </w:r>
      <w:r>
        <w:t>就是用来学</w:t>
      </w:r>
      <w:r>
        <w:t>feature</w:t>
      </w:r>
      <w:r>
        <w:t>的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21:40:45</w:t>
      </w:r>
    </w:p>
    <w:p w:rsidR="00641D84" w:rsidRDefault="00CE5DE3">
      <w:r>
        <w:t>哈哈</w:t>
      </w:r>
    </w:p>
    <w:p w:rsidR="00641D84" w:rsidRDefault="00CE5DE3">
      <w:r>
        <w:rPr>
          <w:b/>
        </w:rPr>
        <w:lastRenderedPageBreak/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21:40:57</w:t>
      </w:r>
    </w:p>
    <w:p w:rsidR="00641D84" w:rsidRDefault="00CE5DE3">
      <w:r>
        <w:t>然后顺便共享参数正则化一下</w:t>
      </w:r>
    </w:p>
    <w:p w:rsidR="00641D84" w:rsidRDefault="00CE5DE3">
      <w:r>
        <w:rPr>
          <w:b/>
        </w:rPr>
        <w:t>hinse-scnu-nlp    2017-07-27 21:41:33</w:t>
      </w:r>
    </w:p>
    <w:p w:rsidR="00641D84" w:rsidRDefault="00CE5DE3">
      <w:r>
        <w:t>"</w:t>
      </w:r>
      <w:r>
        <w:t>哈哈</w:t>
      </w:r>
      <w:r>
        <w:t xml:space="preserve">  </w:t>
      </w:r>
      <w:r>
        <w:t>还好你们带着看。</w:t>
      </w:r>
      <w:r>
        <w:t xml:space="preserve"> </w:t>
      </w:r>
      <w:r>
        <w:t>确实好难，谁推荐的。</w:t>
      </w:r>
      <w:r>
        <w:t xml:space="preserve"> </w:t>
      </w:r>
      <w:r>
        <w:br/>
        <w:t>"</w:t>
      </w:r>
    </w:p>
    <w:p w:rsidR="00641D84" w:rsidRDefault="00CE5DE3">
      <w:r>
        <w:rPr>
          <w:b/>
        </w:rPr>
        <w:t>hinse-scnu-nlp    2017-07-27 21:41:44</w:t>
      </w:r>
    </w:p>
    <w:p w:rsidR="00641D84" w:rsidRDefault="00CE5DE3">
      <w:r>
        <w:t>要赞一个。</w:t>
      </w:r>
    </w:p>
    <w:p w:rsidR="00641D84" w:rsidRDefault="00CE5DE3">
      <w:r>
        <w:rPr>
          <w:b/>
        </w:rPr>
        <w:t>郑华滨</w:t>
      </w:r>
      <w:r>
        <w:rPr>
          <w:b/>
        </w:rPr>
        <w:t>-</w:t>
      </w:r>
      <w:r>
        <w:rPr>
          <w:b/>
        </w:rPr>
        <w:t>中山大学</w:t>
      </w:r>
      <w:r>
        <w:rPr>
          <w:b/>
        </w:rPr>
        <w:t>-</w:t>
      </w:r>
      <w:r>
        <w:rPr>
          <w:b/>
        </w:rPr>
        <w:t>深度学习</w:t>
      </w:r>
      <w:r>
        <w:rPr>
          <w:b/>
        </w:rPr>
        <w:t xml:space="preserve">    2017-07-27 21:41:54</w:t>
      </w:r>
    </w:p>
    <w:p w:rsidR="00641D84" w:rsidRDefault="00CE5DE3">
      <w:r>
        <w:t>（谁推荐的站出来）</w:t>
      </w:r>
    </w:p>
    <w:p w:rsidR="00641D84" w:rsidRDefault="00CE5DE3">
      <w:r>
        <w:rPr>
          <w:b/>
        </w:rPr>
        <w:t xml:space="preserve">hinse-scnu-nlp    </w:t>
      </w:r>
      <w:r>
        <w:rPr>
          <w:b/>
        </w:rPr>
        <w:t>2017-07-27 21:42:29</w:t>
      </w:r>
    </w:p>
    <w:p w:rsidR="00641D84" w:rsidRDefault="00CE5DE3">
      <w:r>
        <w:t>其实开始感觉是</w:t>
      </w:r>
      <w:r>
        <w:t xml:space="preserve"> VAE</w:t>
      </w:r>
      <w:r>
        <w:t>的稍微变化，</w:t>
      </w:r>
      <w:r>
        <w:t xml:space="preserve"> </w:t>
      </w:r>
      <w:r>
        <w:t>但越看越迷糊。</w:t>
      </w:r>
      <w:r>
        <w:t xml:space="preserve"> </w:t>
      </w:r>
      <w:r>
        <w:t>我先回家了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21:43:03</w:t>
      </w:r>
    </w:p>
    <w:p w:rsidR="00641D84" w:rsidRDefault="00CE5DE3">
      <w:r>
        <w:t>@</w:t>
      </w:r>
      <w:r>
        <w:t>陆鹏起</w:t>
      </w:r>
      <w:r>
        <w:t xml:space="preserve">-hust-gan </w:t>
      </w:r>
      <w:r>
        <w:t>你推荐的</w:t>
      </w:r>
      <w:r>
        <w:t>[</w:t>
      </w:r>
      <w:r>
        <w:t>奸笑</w:t>
      </w:r>
      <w:r>
        <w:t>]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21:43:32</w:t>
      </w:r>
    </w:p>
    <w:p w:rsidR="00641D84" w:rsidRDefault="00CE5DE3">
      <w:r>
        <w:t>回家写总结</w:t>
      </w:r>
      <w:r>
        <w:t>[</w:t>
      </w:r>
      <w:r>
        <w:t>奸笑</w:t>
      </w:r>
      <w:r>
        <w:t>]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21:44:02</w:t>
      </w:r>
    </w:p>
    <w:p w:rsidR="00641D84" w:rsidRDefault="00CE5DE3">
      <w:r>
        <w:t>@hinse-scnu-nlp</w:t>
      </w:r>
    </w:p>
    <w:p w:rsidR="00641D84" w:rsidRDefault="00CE5DE3">
      <w:r>
        <w:rPr>
          <w:b/>
        </w:rPr>
        <w:t>Gapeng-</w:t>
      </w:r>
      <w:r>
        <w:rPr>
          <w:b/>
        </w:rPr>
        <w:t>北京大学</w:t>
      </w:r>
      <w:r>
        <w:rPr>
          <w:b/>
        </w:rPr>
        <w:t>-CV    2017-07-27 21:45:24</w:t>
      </w:r>
    </w:p>
    <w:p w:rsidR="00641D84" w:rsidRDefault="00CE5DE3">
      <w:r>
        <w:t>@hi</w:t>
      </w:r>
      <w:r>
        <w:t xml:space="preserve">nse-scnu-nlp </w:t>
      </w:r>
      <w:r>
        <w:t>你跟</w:t>
      </w:r>
      <w:r>
        <w:t>@</w:t>
      </w:r>
      <w:r>
        <w:t>郑华滨</w:t>
      </w:r>
      <w:r>
        <w:t>-</w:t>
      </w:r>
      <w:r>
        <w:t>中山大学</w:t>
      </w:r>
      <w:r>
        <w:t>-</w:t>
      </w:r>
      <w:r>
        <w:t>深度学习</w:t>
      </w:r>
      <w:r>
        <w:t xml:space="preserve"> </w:t>
      </w:r>
      <w:r>
        <w:t>是好搭档呀，之前又一次讨论也是</w:t>
      </w:r>
      <w:r>
        <w:t>[</w:t>
      </w:r>
      <w:r>
        <w:t>奸笑</w:t>
      </w:r>
      <w:r>
        <w:t>]</w:t>
      </w:r>
    </w:p>
    <w:sectPr w:rsidR="00641D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1D84"/>
    <w:rsid w:val="00AA1D8D"/>
    <w:rsid w:val="00B47730"/>
    <w:rsid w:val="00CB0664"/>
    <w:rsid w:val="00CE5D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5D8455"/>
  <w14:defaultImageDpi w14:val="300"/>
  <w15:docId w15:val="{DED0AF5C-C510-4D44-9404-CC843F378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标题 字符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标题 字符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正文文本 字符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宏文本 字符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 字符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af6">
    <w:name w:val="Intense Quote"/>
    <w:basedOn w:val="a1"/>
    <w:next w:val="a1"/>
    <w:link w:val="af7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7">
    <w:name w:val="明显引用 字符"/>
    <w:basedOn w:val="a2"/>
    <w:link w:val="af6"/>
    <w:uiPriority w:val="30"/>
    <w:rsid w:val="00FC693F"/>
    <w:rPr>
      <w:b/>
      <w:bCs/>
      <w:i/>
      <w:iCs/>
      <w:color w:val="4F81BD" w:themeColor="accent1"/>
    </w:rPr>
  </w:style>
  <w:style w:type="character" w:styleId="af8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a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b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d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e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0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1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2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3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4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DB8350-67FF-4A9E-80A3-7456FAC4C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3095</Words>
  <Characters>17645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Jiapeng Hong</cp:lastModifiedBy>
  <cp:revision>2</cp:revision>
  <dcterms:created xsi:type="dcterms:W3CDTF">2013-12-23T23:15:00Z</dcterms:created>
  <dcterms:modified xsi:type="dcterms:W3CDTF">2017-07-27T13:48:00Z</dcterms:modified>
  <cp:category/>
</cp:coreProperties>
</file>